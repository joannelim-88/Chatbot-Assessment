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6D2D9" w14:textId="5C5544E5" w:rsidR="00C45FBC" w:rsidRDefault="00C45FBC" w:rsidP="00C45FBC">
      <w:pPr>
        <w:rPr>
          <w:b/>
          <w:bCs/>
        </w:rPr>
      </w:pPr>
      <w:r w:rsidRPr="00C45FBC">
        <w:rPr>
          <w:b/>
          <w:bCs/>
        </w:rPr>
        <w:fldChar w:fldCharType="begin"/>
      </w:r>
      <w:r w:rsidRPr="00C45FBC">
        <w:rPr>
          <w:b/>
          <w:bCs/>
        </w:rPr>
        <w:instrText>HYPERLINK "https://shop.zuscoffee.com/products/zus-all-day-cup-500ml-17oz-aqua-collection"</w:instrText>
      </w:r>
      <w:r w:rsidRPr="00C45FBC">
        <w:rPr>
          <w:b/>
          <w:bCs/>
        </w:rPr>
      </w:r>
      <w:r w:rsidRPr="00C45FBC">
        <w:rPr>
          <w:b/>
          <w:bCs/>
        </w:rPr>
        <w:fldChar w:fldCharType="separate"/>
      </w:r>
      <w:r w:rsidRPr="00C45FBC">
        <w:rPr>
          <w:rStyle w:val="Hyperlink"/>
          <w:b/>
          <w:bCs/>
        </w:rPr>
        <w:t>ZUS All Day Cup 500ml (17oz) - Aqua Collection</w:t>
      </w:r>
      <w:r w:rsidRPr="00C45FBC">
        <w:rPr>
          <w:b/>
          <w:bCs/>
        </w:rPr>
        <w:fldChar w:fldCharType="end"/>
      </w:r>
      <w:r>
        <w:rPr>
          <w:b/>
          <w:bCs/>
        </w:rPr>
        <w:t xml:space="preserve"> </w:t>
      </w:r>
      <w:r w:rsidRPr="00C45FBC">
        <w:rPr>
          <w:b/>
          <w:bCs/>
        </w:rPr>
        <w:t>Sale price</w:t>
      </w:r>
      <w:r>
        <w:rPr>
          <w:b/>
          <w:bCs/>
        </w:rPr>
        <w:t xml:space="preserve"> </w:t>
      </w:r>
      <w:r w:rsidRPr="00C45FBC">
        <w:rPr>
          <w:b/>
          <w:bCs/>
        </w:rPr>
        <w:t>RM79.00</w:t>
      </w:r>
      <w:r>
        <w:rPr>
          <w:b/>
          <w:bCs/>
        </w:rPr>
        <w:t xml:space="preserve"> </w:t>
      </w:r>
    </w:p>
    <w:p w14:paraId="558EBD0B" w14:textId="77777777" w:rsidR="0026144F" w:rsidRDefault="0026144F" w:rsidP="0026144F">
      <w:pPr>
        <w:spacing w:line="240" w:lineRule="auto"/>
        <w:rPr>
          <w:b/>
          <w:bCs/>
          <w:lang w:val="en-MY"/>
        </w:rPr>
      </w:pPr>
      <w:r>
        <w:rPr>
          <w:b/>
          <w:bCs/>
          <w:lang w:val="en-MY"/>
        </w:rPr>
        <w:t xml:space="preserve">Description </w:t>
      </w:r>
    </w:p>
    <w:p w14:paraId="129EE5CB" w14:textId="0A28AD58" w:rsidR="00C45FBC" w:rsidRPr="00C45FBC" w:rsidRDefault="00C45FBC" w:rsidP="0026144F">
      <w:pPr>
        <w:spacing w:line="240" w:lineRule="auto"/>
        <w:rPr>
          <w:lang w:val="en-MY"/>
        </w:rPr>
      </w:pPr>
      <w:r w:rsidRPr="00C45FBC">
        <w:rPr>
          <w:b/>
          <w:bCs/>
          <w:lang w:val="en-MY"/>
        </w:rPr>
        <w:br/>
      </w:r>
      <w:r w:rsidR="0026144F" w:rsidRPr="0026144F">
        <w:t xml:space="preserve">When you’re the life of the party, you’ll find yourself gravitating towards experiences that can be shared with others. You’re like </w:t>
      </w:r>
      <w:proofErr w:type="gramStart"/>
      <w:r w:rsidR="0026144F" w:rsidRPr="0026144F">
        <w:t>the endless</w:t>
      </w:r>
      <w:proofErr w:type="gramEnd"/>
      <w:r w:rsidR="0026144F" w:rsidRPr="0026144F">
        <w:t xml:space="preserve"> water: expansive, an adventure waiting to unfold. You’re never in one place when there’s a whole world out there. Bold, playful, and a thrill-seeker, you’re best known by the Aqua </w:t>
      </w:r>
      <w:proofErr w:type="spellStart"/>
      <w:r w:rsidR="0026144F" w:rsidRPr="0026144F">
        <w:t>colourways</w:t>
      </w:r>
      <w:proofErr w:type="spellEnd"/>
      <w:r w:rsidR="0026144F" w:rsidRPr="0026144F">
        <w:t xml:space="preserve"> you carry.</w:t>
      </w:r>
      <w:r w:rsidR="0026144F" w:rsidRPr="0026144F">
        <w:br/>
      </w:r>
      <w:r w:rsidR="0026144F" w:rsidRPr="0026144F">
        <w:br/>
        <w:t>If you can relate to the collection, these cups are your perfect "All Day" companion, keeping your drinks just the way you like them—hot or cold, up to 16 hours.</w:t>
      </w:r>
    </w:p>
    <w:p w14:paraId="7EC36620" w14:textId="77777777" w:rsidR="00C45FBC" w:rsidRPr="00C45FBC" w:rsidRDefault="00C45FBC" w:rsidP="00C45FBC">
      <w:pPr>
        <w:rPr>
          <w:b/>
          <w:bCs/>
          <w:lang w:val="en-MY"/>
        </w:rPr>
      </w:pPr>
    </w:p>
    <w:p w14:paraId="580A0D62" w14:textId="77B908CB" w:rsidR="00C45FBC" w:rsidRDefault="00C45FBC" w:rsidP="00C45FBC">
      <w:hyperlink r:id="rId6" w:history="1">
        <w:r w:rsidRPr="00C45FBC">
          <w:rPr>
            <w:rStyle w:val="Hyperlink"/>
            <w:b/>
            <w:bCs/>
          </w:rPr>
          <w:t>ZUS All Day Cup 500ml (17oz) - Mountain Collection</w:t>
        </w:r>
      </w:hyperlink>
      <w:r>
        <w:rPr>
          <w:lang w:val="en-MY"/>
        </w:rPr>
        <w:t xml:space="preserve"> </w:t>
      </w:r>
      <w:r w:rsidRPr="00C45FBC">
        <w:rPr>
          <w:b/>
          <w:bCs/>
        </w:rPr>
        <w:t>Sale price</w:t>
      </w:r>
      <w:r w:rsidRPr="00C45FBC">
        <w:rPr>
          <w:b/>
          <w:bCs/>
        </w:rPr>
        <w:t xml:space="preserve"> </w:t>
      </w:r>
      <w:r w:rsidRPr="00C45FBC">
        <w:rPr>
          <w:b/>
          <w:bCs/>
        </w:rPr>
        <w:t>RM79.00</w:t>
      </w:r>
    </w:p>
    <w:p w14:paraId="507A472A" w14:textId="3373FA64" w:rsidR="00C45FBC" w:rsidRPr="00C45FBC" w:rsidRDefault="0026144F" w:rsidP="0026144F">
      <w:pPr>
        <w:rPr>
          <w:lang w:val="en-MY"/>
        </w:rPr>
      </w:pPr>
      <w:r>
        <w:rPr>
          <w:b/>
          <w:bCs/>
          <w:lang w:val="en-MY"/>
        </w:rPr>
        <w:t>Description</w:t>
      </w:r>
    </w:p>
    <w:p w14:paraId="1F1E36D7" w14:textId="531F38C5" w:rsidR="0026144F" w:rsidRPr="0026144F" w:rsidRDefault="0026144F" w:rsidP="0026144F">
      <w:pPr>
        <w:spacing w:line="240" w:lineRule="auto"/>
        <w:jc w:val="both"/>
        <w:rPr>
          <w:lang w:val="en-MY"/>
        </w:rPr>
      </w:pPr>
      <w:r w:rsidRPr="0026144F">
        <w:rPr>
          <w:lang w:val="en-MY"/>
        </w:rPr>
        <w:t>Maybe quietude and constancy are your mottos, or you feel at home amongst the fresh, clean air of higher altitudes. As steadfast as the tall trees, you’ve got a grounded confidence about you that speaks of surety, of someone who knows what they want and moves to achieve it. Strategic, mature, and observant, you’re best defined by the </w:t>
      </w:r>
      <w:proofErr w:type="spellStart"/>
      <w:r w:rsidRPr="0026144F">
        <w:rPr>
          <w:lang w:val="en-MY"/>
        </w:rPr>
        <w:t>Mountaincolourways</w:t>
      </w:r>
      <w:proofErr w:type="spellEnd"/>
      <w:r w:rsidRPr="0026144F">
        <w:rPr>
          <w:lang w:val="en-MY"/>
        </w:rPr>
        <w:t>.</w:t>
      </w:r>
    </w:p>
    <w:p w14:paraId="652AA680" w14:textId="77777777" w:rsidR="0026144F" w:rsidRPr="0026144F" w:rsidRDefault="0026144F" w:rsidP="0026144F">
      <w:pPr>
        <w:spacing w:line="240" w:lineRule="auto"/>
        <w:jc w:val="both"/>
        <w:rPr>
          <w:lang w:val="en-MY"/>
        </w:rPr>
      </w:pPr>
      <w:r w:rsidRPr="0026144F">
        <w:rPr>
          <w:lang w:val="en-MY"/>
        </w:rPr>
        <w:t>If you can relate to the collection, these cups are your perfect "All Day" companion, keeping your drinks just the way you like them—hot or cold, up to 16 hours. </w:t>
      </w:r>
    </w:p>
    <w:p w14:paraId="225BA25F" w14:textId="77777777" w:rsidR="0026144F" w:rsidRDefault="0026144F" w:rsidP="00C45FBC">
      <w:pPr>
        <w:rPr>
          <w:lang w:val="en-MY"/>
        </w:rPr>
      </w:pPr>
    </w:p>
    <w:p w14:paraId="7210D864" w14:textId="6D80185E" w:rsidR="00C45FBC" w:rsidRDefault="00C45FBC" w:rsidP="00C45FBC">
      <w:hyperlink r:id="rId7" w:history="1">
        <w:r w:rsidRPr="00C45FBC">
          <w:rPr>
            <w:rStyle w:val="Hyperlink"/>
            <w:b/>
            <w:bCs/>
          </w:rPr>
          <w:t xml:space="preserve">[Corak Malaysia] Tiga </w:t>
        </w:r>
        <w:proofErr w:type="spellStart"/>
        <w:r w:rsidRPr="00C45FBC">
          <w:rPr>
            <w:rStyle w:val="Hyperlink"/>
            <w:b/>
            <w:bCs/>
          </w:rPr>
          <w:t>Sekawan</w:t>
        </w:r>
        <w:proofErr w:type="spellEnd"/>
        <w:r w:rsidRPr="00C45FBC">
          <w:rPr>
            <w:rStyle w:val="Hyperlink"/>
            <w:b/>
            <w:bCs/>
          </w:rPr>
          <w:t xml:space="preserve"> Bundle</w:t>
        </w:r>
      </w:hyperlink>
      <w:r>
        <w:rPr>
          <w:lang w:val="en-MY"/>
        </w:rPr>
        <w:t xml:space="preserve">  </w:t>
      </w:r>
      <w:r w:rsidRPr="00C45FBC">
        <w:rPr>
          <w:b/>
          <w:bCs/>
        </w:rPr>
        <w:t>Sale price</w:t>
      </w:r>
      <w:r w:rsidRPr="00C45FBC">
        <w:rPr>
          <w:b/>
          <w:bCs/>
        </w:rPr>
        <w:t xml:space="preserve"> </w:t>
      </w:r>
      <w:r w:rsidRPr="00C45FBC">
        <w:rPr>
          <w:b/>
          <w:bCs/>
        </w:rPr>
        <w:t>RM133.90</w:t>
      </w:r>
    </w:p>
    <w:p w14:paraId="36972A81" w14:textId="2018EAE3" w:rsidR="00C45FBC" w:rsidRPr="00DB20A3" w:rsidRDefault="00DB20A3" w:rsidP="00C45FBC">
      <w:pPr>
        <w:rPr>
          <w:b/>
          <w:bCs/>
        </w:rPr>
      </w:pPr>
      <w:r w:rsidRPr="00DB20A3">
        <w:rPr>
          <w:b/>
          <w:bCs/>
        </w:rPr>
        <w:t xml:space="preserve">Description </w:t>
      </w:r>
    </w:p>
    <w:p w14:paraId="1990D99F" w14:textId="3A0BA22F" w:rsidR="00DB20A3" w:rsidRDefault="00DB20A3" w:rsidP="00DB20A3">
      <w:pPr>
        <w:spacing w:line="240" w:lineRule="auto"/>
      </w:pPr>
      <w:r w:rsidRPr="00DB20A3">
        <w:t xml:space="preserve">Show your appreciation of our local arts with the Tiga </w:t>
      </w:r>
      <w:proofErr w:type="spellStart"/>
      <w:r w:rsidRPr="00DB20A3">
        <w:t>Sekawan</w:t>
      </w:r>
      <w:proofErr w:type="spellEnd"/>
      <w:r w:rsidRPr="00DB20A3">
        <w:t xml:space="preserve"> bundle in three variations, inspired by the vibrant culture and history of our country’s thirteen states.</w:t>
      </w:r>
      <w:r w:rsidRPr="00DB20A3">
        <w:br/>
      </w:r>
      <w:r w:rsidRPr="00DB20A3">
        <w:br/>
        <w:t>This bundle features:</w:t>
      </w:r>
      <w:r w:rsidRPr="00DB20A3">
        <w:br/>
      </w:r>
      <w:r w:rsidRPr="00DB20A3">
        <w:br/>
      </w:r>
      <w:r w:rsidRPr="00DB20A3">
        <w:rPr>
          <w:b/>
          <w:bCs/>
        </w:rPr>
        <w:t>Corak Malaysia All Day Cup</w:t>
      </w:r>
      <w:r w:rsidRPr="00DB20A3">
        <w:t>: Our All Day Cups now feature unique designs inspired by our cultural arts, embodying the heart of our country with a special ZUS twist on each variation.</w:t>
      </w:r>
      <w:r w:rsidRPr="00DB20A3">
        <w:br/>
      </w:r>
      <w:r w:rsidRPr="00DB20A3">
        <w:br/>
      </w:r>
      <w:r w:rsidRPr="00DB20A3">
        <w:rPr>
          <w:b/>
          <w:bCs/>
        </w:rPr>
        <w:t>Corak Malaysia Cup Sleeve</w:t>
      </w:r>
      <w:r w:rsidRPr="00DB20A3">
        <w:t>: This sleeve is a beautiful combination of culture and function. Made from soft and durable synthetic leather with an adjustable strap that can adapt to various cup sizes, along with an interchangeable nylon string to hand-carry or wear crossbody. </w:t>
      </w:r>
      <w:r w:rsidRPr="00DB20A3">
        <w:br/>
      </w:r>
      <w:r w:rsidRPr="00DB20A3">
        <w:br/>
      </w:r>
      <w:r w:rsidRPr="00DB20A3">
        <w:rPr>
          <w:b/>
          <w:bCs/>
        </w:rPr>
        <w:t>Corak Malaysia Reusable Straw Kit</w:t>
      </w:r>
      <w:r w:rsidRPr="00DB20A3">
        <w:t>: Sustainable, compact, and designed to be easy to carry. This kit contains a food-grade stainless steel straw with a soft silicone tip to protect your lips and teeth, as well as a brush to keep the straw clean.</w:t>
      </w:r>
    </w:p>
    <w:p w14:paraId="0B38756B" w14:textId="77777777" w:rsidR="00DB20A3" w:rsidRDefault="00DB20A3" w:rsidP="00DB20A3">
      <w:pPr>
        <w:spacing w:line="240" w:lineRule="auto"/>
      </w:pPr>
    </w:p>
    <w:p w14:paraId="0301327C" w14:textId="704FFB05" w:rsidR="00DB20A3" w:rsidRDefault="00DB20A3" w:rsidP="00C45FBC">
      <w:hyperlink r:id="rId8" w:history="1">
        <w:r w:rsidRPr="00DB20A3">
          <w:rPr>
            <w:rStyle w:val="Hyperlink"/>
            <w:b/>
            <w:bCs/>
          </w:rPr>
          <w:t xml:space="preserve">[Kopi </w:t>
        </w:r>
        <w:proofErr w:type="spellStart"/>
        <w:r w:rsidRPr="00DB20A3">
          <w:rPr>
            <w:rStyle w:val="Hyperlink"/>
            <w:b/>
            <w:bCs/>
          </w:rPr>
          <w:t>Patah</w:t>
        </w:r>
        <w:proofErr w:type="spellEnd"/>
        <w:r w:rsidRPr="00DB20A3">
          <w:rPr>
            <w:rStyle w:val="Hyperlink"/>
            <w:b/>
            <w:bCs/>
          </w:rPr>
          <w:t xml:space="preserve"> Hati] ZUS </w:t>
        </w:r>
        <w:proofErr w:type="spellStart"/>
        <w:r w:rsidRPr="00DB20A3">
          <w:rPr>
            <w:rStyle w:val="Hyperlink"/>
            <w:b/>
            <w:bCs/>
          </w:rPr>
          <w:t>Frozee</w:t>
        </w:r>
        <w:proofErr w:type="spellEnd"/>
        <w:r w:rsidRPr="00DB20A3">
          <w:rPr>
            <w:rStyle w:val="Hyperlink"/>
            <w:b/>
            <w:bCs/>
          </w:rPr>
          <w:t xml:space="preserve"> Cold Cup 650ml (22oz)</w:t>
        </w:r>
      </w:hyperlink>
      <w:r>
        <w:t xml:space="preserve"> </w:t>
      </w:r>
      <w:r w:rsidRPr="00DB20A3">
        <w:rPr>
          <w:b/>
          <w:bCs/>
        </w:rPr>
        <w:t>Sale price</w:t>
      </w:r>
      <w:r w:rsidRPr="00DB20A3">
        <w:rPr>
          <w:b/>
          <w:bCs/>
        </w:rPr>
        <w:t xml:space="preserve"> </w:t>
      </w:r>
      <w:r w:rsidRPr="00DB20A3">
        <w:rPr>
          <w:b/>
          <w:bCs/>
        </w:rPr>
        <w:t>from RM44.</w:t>
      </w:r>
      <w:r w:rsidRPr="00DB20A3">
        <w:rPr>
          <w:b/>
          <w:bCs/>
        </w:rPr>
        <w:t>00</w:t>
      </w:r>
    </w:p>
    <w:p w14:paraId="769987BD" w14:textId="04873CE6" w:rsidR="00DB20A3" w:rsidRPr="00DB20A3" w:rsidRDefault="00DB20A3" w:rsidP="00C45FBC">
      <w:pPr>
        <w:rPr>
          <w:b/>
          <w:bCs/>
        </w:rPr>
      </w:pPr>
      <w:r w:rsidRPr="00DB20A3">
        <w:rPr>
          <w:b/>
          <w:bCs/>
        </w:rPr>
        <w:t xml:space="preserve">Description </w:t>
      </w:r>
    </w:p>
    <w:p w14:paraId="22F617A3" w14:textId="3F211047" w:rsidR="00DB20A3" w:rsidRDefault="00DB20A3" w:rsidP="00DB20A3">
      <w:pPr>
        <w:jc w:val="both"/>
      </w:pPr>
      <w:r w:rsidRPr="00DB20A3">
        <w:t>Whether you're crying over </w:t>
      </w:r>
      <w:r w:rsidRPr="00DB20A3">
        <w:rPr>
          <w:i/>
          <w:iCs/>
        </w:rPr>
        <w:t>lowkey unloved</w:t>
      </w:r>
      <w:r w:rsidRPr="00DB20A3">
        <w:t> or celebrating your </w:t>
      </w:r>
      <w:r w:rsidRPr="00DB20A3">
        <w:rPr>
          <w:i/>
          <w:iCs/>
        </w:rPr>
        <w:t>bounce back era</w:t>
      </w:r>
      <w:r w:rsidRPr="00DB20A3">
        <w:t>, the </w:t>
      </w:r>
      <w:r w:rsidRPr="00DB20A3">
        <w:rPr>
          <w:i/>
          <w:iCs/>
        </w:rPr>
        <w:t xml:space="preserve">Kopi </w:t>
      </w:r>
      <w:proofErr w:type="spellStart"/>
      <w:r w:rsidRPr="00DB20A3">
        <w:rPr>
          <w:i/>
          <w:iCs/>
        </w:rPr>
        <w:t>Patah</w:t>
      </w:r>
      <w:proofErr w:type="spellEnd"/>
      <w:r w:rsidRPr="00DB20A3">
        <w:rPr>
          <w:i/>
          <w:iCs/>
        </w:rPr>
        <w:t xml:space="preserve"> Hati </w:t>
      </w:r>
      <w:proofErr w:type="spellStart"/>
      <w:r w:rsidRPr="00DB20A3">
        <w:rPr>
          <w:i/>
          <w:iCs/>
        </w:rPr>
        <w:t>Frozee</w:t>
      </w:r>
      <w:proofErr w:type="spellEnd"/>
      <w:r w:rsidRPr="00DB20A3">
        <w:rPr>
          <w:i/>
          <w:iCs/>
        </w:rPr>
        <w:t xml:space="preserve"> Cold Cup</w:t>
      </w:r>
      <w:r w:rsidRPr="00DB20A3">
        <w:t> is your emotional support cup. Heartbreak tears or glow-up cheers, staying effortlessly hydrated is always a win. Now available in Sabrina Pink and Olivia Purple.</w:t>
      </w:r>
    </w:p>
    <w:p w14:paraId="445C2533" w14:textId="565D11E4" w:rsidR="00DB20A3" w:rsidRDefault="00DB20A3" w:rsidP="00C45FBC">
      <w:pPr>
        <w:rPr>
          <w:b/>
          <w:bCs/>
        </w:rPr>
      </w:pPr>
      <w:hyperlink r:id="rId9" w:history="1">
        <w:r w:rsidRPr="00DB20A3">
          <w:rPr>
            <w:rStyle w:val="Hyperlink"/>
            <w:b/>
            <w:bCs/>
          </w:rPr>
          <w:t>ZUS OG CUP 2.0 With Screw-On Lid 500ml (17oz)</w:t>
        </w:r>
      </w:hyperlink>
      <w:r>
        <w:t xml:space="preserve"> </w:t>
      </w:r>
      <w:r w:rsidRPr="00DB20A3">
        <w:rPr>
          <w:b/>
          <w:bCs/>
        </w:rPr>
        <w:t>Sale price</w:t>
      </w:r>
      <w:r w:rsidRPr="00DB20A3">
        <w:rPr>
          <w:b/>
          <w:bCs/>
        </w:rPr>
        <w:t xml:space="preserve"> </w:t>
      </w:r>
      <w:r w:rsidRPr="00DB20A3">
        <w:rPr>
          <w:b/>
          <w:bCs/>
        </w:rPr>
        <w:t>from RM55.00</w:t>
      </w:r>
    </w:p>
    <w:p w14:paraId="28FF43F8" w14:textId="4BA2DA68" w:rsidR="00DB20A3" w:rsidRDefault="00DB20A3" w:rsidP="00C45FBC">
      <w:pPr>
        <w:rPr>
          <w:b/>
          <w:bCs/>
        </w:rPr>
      </w:pPr>
      <w:r>
        <w:rPr>
          <w:b/>
          <w:bCs/>
        </w:rPr>
        <w:t xml:space="preserve">Description </w:t>
      </w:r>
    </w:p>
    <w:p w14:paraId="6D5C9A12" w14:textId="77777777" w:rsidR="00DB20A3" w:rsidRDefault="00DB20A3" w:rsidP="00DB20A3">
      <w:pPr>
        <w:spacing w:line="240" w:lineRule="auto"/>
      </w:pPr>
      <w:r w:rsidRPr="00DB20A3">
        <w:t xml:space="preserve">Our best-selling drinkware now comes with a twist. Experience OG Cup 2.0 with a Screw-On Lid for the ultimate leak-proof cup that comes with ceramic interior that preserves </w:t>
      </w:r>
      <w:proofErr w:type="spellStart"/>
      <w:r w:rsidRPr="00DB20A3">
        <w:t>flavours</w:t>
      </w:r>
      <w:proofErr w:type="spellEnd"/>
      <w:r w:rsidRPr="00DB20A3">
        <w:t xml:space="preserve"> better, allowing you to taste every note in your daily brew. Have a true ZUS Coffee experience—now embodied in our OG </w:t>
      </w:r>
      <w:proofErr w:type="spellStart"/>
      <w:r w:rsidRPr="00DB20A3">
        <w:t>colours</w:t>
      </w:r>
      <w:proofErr w:type="spellEnd"/>
      <w:r w:rsidRPr="00DB20A3">
        <w:t xml:space="preserve">. </w:t>
      </w:r>
    </w:p>
    <w:p w14:paraId="6F71D190" w14:textId="637DD4E1" w:rsidR="00DB20A3" w:rsidRDefault="00DB20A3" w:rsidP="00DB20A3">
      <w:pPr>
        <w:spacing w:line="240" w:lineRule="auto"/>
      </w:pPr>
      <w:r w:rsidRPr="00DB20A3">
        <w:t xml:space="preserve">Available in – </w:t>
      </w:r>
      <w:r w:rsidRPr="00DB20A3">
        <w:rPr>
          <w:rFonts w:ascii="Segoe UI Emoji" w:hAnsi="Segoe UI Emoji" w:cs="Segoe UI Emoji"/>
        </w:rPr>
        <w:t>⚡️</w:t>
      </w:r>
      <w:r w:rsidRPr="00DB20A3">
        <w:t xml:space="preserve">Thunder Blue </w:t>
      </w:r>
      <w:r w:rsidRPr="00DB20A3">
        <w:rPr>
          <w:rFonts w:ascii="Segoe UI Emoji" w:hAnsi="Segoe UI Emoji" w:cs="Segoe UI Emoji"/>
        </w:rPr>
        <w:t>⚡️</w:t>
      </w:r>
      <w:r w:rsidRPr="00DB20A3">
        <w:t xml:space="preserve">Space Black </w:t>
      </w:r>
      <w:r w:rsidRPr="00DB20A3">
        <w:rPr>
          <w:rFonts w:ascii="Segoe UI Emoji" w:hAnsi="Segoe UI Emoji" w:cs="Segoe UI Emoji"/>
        </w:rPr>
        <w:t>⚡️</w:t>
      </w:r>
      <w:r w:rsidRPr="00DB20A3">
        <w:t>Lucky Pink</w:t>
      </w:r>
    </w:p>
    <w:p w14:paraId="15A2F393" w14:textId="7FE434BC" w:rsidR="00DB20A3" w:rsidRDefault="00DB20A3" w:rsidP="00C45FBC">
      <w:hyperlink r:id="rId10" w:history="1">
        <w:r w:rsidRPr="00DB20A3">
          <w:rPr>
            <w:rStyle w:val="Hyperlink"/>
            <w:b/>
            <w:bCs/>
          </w:rPr>
          <w:t>ZUS All-Can Tumbler 600ml (20oz)</w:t>
        </w:r>
      </w:hyperlink>
      <w:r>
        <w:t xml:space="preserve"> </w:t>
      </w:r>
      <w:r w:rsidRPr="00DB20A3">
        <w:rPr>
          <w:b/>
          <w:bCs/>
        </w:rPr>
        <w:t>Sale price</w:t>
      </w:r>
      <w:r w:rsidRPr="00DB20A3">
        <w:rPr>
          <w:b/>
          <w:bCs/>
        </w:rPr>
        <w:t xml:space="preserve"> </w:t>
      </w:r>
      <w:r w:rsidRPr="00DB20A3">
        <w:rPr>
          <w:b/>
          <w:bCs/>
        </w:rPr>
        <w:t>RM105.00</w:t>
      </w:r>
    </w:p>
    <w:p w14:paraId="3B58748D" w14:textId="4ACB6103" w:rsidR="00DB20A3" w:rsidRPr="00DB20A3" w:rsidRDefault="00DB20A3" w:rsidP="00C45FBC">
      <w:pPr>
        <w:rPr>
          <w:b/>
          <w:bCs/>
        </w:rPr>
      </w:pPr>
      <w:r w:rsidRPr="00DB20A3">
        <w:rPr>
          <w:b/>
          <w:bCs/>
        </w:rPr>
        <w:t>Description</w:t>
      </w:r>
    </w:p>
    <w:p w14:paraId="3178B33A" w14:textId="11956419" w:rsidR="00DB20A3" w:rsidRPr="00DB20A3" w:rsidRDefault="00DB20A3" w:rsidP="00DB20A3">
      <w:pPr>
        <w:spacing w:line="240" w:lineRule="auto"/>
        <w:rPr>
          <w:lang w:val="en-MY"/>
        </w:rPr>
      </w:pPr>
      <w:r w:rsidRPr="00DB20A3">
        <w:rPr>
          <w:lang w:val="en-MY"/>
        </w:rPr>
        <w:t>Dive into any sip-</w:t>
      </w:r>
      <w:proofErr w:type="spellStart"/>
      <w:r w:rsidRPr="00DB20A3">
        <w:rPr>
          <w:lang w:val="en-MY"/>
        </w:rPr>
        <w:t>tuation</w:t>
      </w:r>
      <w:proofErr w:type="spellEnd"/>
      <w:r w:rsidRPr="00DB20A3">
        <w:rPr>
          <w:lang w:val="en-MY"/>
        </w:rPr>
        <w:t xml:space="preserve"> with the all-new ZUS All-Can Tumbler, now more versatile than ever in Thunder Blue and Stainless Steel.</w:t>
      </w:r>
    </w:p>
    <w:p w14:paraId="21EF5169" w14:textId="0D79B806" w:rsidR="00DB20A3" w:rsidRPr="00DB20A3" w:rsidRDefault="00DB20A3" w:rsidP="00DB20A3">
      <w:pPr>
        <w:spacing w:line="240" w:lineRule="auto"/>
        <w:rPr>
          <w:lang w:val="en-MY"/>
        </w:rPr>
      </w:pPr>
      <w:r w:rsidRPr="00DB20A3">
        <w:rPr>
          <w:lang w:val="en-MY"/>
        </w:rPr>
        <w:t>Featuring interchangeable lids, use the “Screw On” lid for your hot Americano at work in the morning, and the “Flip Top” lid for easy hydration at the gym in the evening.</w:t>
      </w:r>
    </w:p>
    <w:p w14:paraId="7512E7B5" w14:textId="77777777" w:rsidR="00DB20A3" w:rsidRPr="00DB20A3" w:rsidRDefault="00DB20A3" w:rsidP="00DB20A3">
      <w:pPr>
        <w:spacing w:line="240" w:lineRule="auto"/>
        <w:rPr>
          <w:lang w:val="en-MY"/>
        </w:rPr>
      </w:pPr>
      <w:r w:rsidRPr="00DB20A3">
        <w:rPr>
          <w:lang w:val="en-MY"/>
        </w:rPr>
        <w:t>Whether you’re trapped in a jungle or an office, All-Can is with you through it all.</w:t>
      </w:r>
    </w:p>
    <w:p w14:paraId="26461BDC" w14:textId="77777777" w:rsidR="00DB20A3" w:rsidRPr="00DB20A3" w:rsidRDefault="00DB20A3" w:rsidP="00C45FBC">
      <w:pPr>
        <w:rPr>
          <w:lang w:val="en-MY"/>
        </w:rPr>
      </w:pPr>
    </w:p>
    <w:p w14:paraId="1147BCA8" w14:textId="31AA3A38" w:rsidR="00DB20A3" w:rsidRDefault="00DB20A3" w:rsidP="00C45FBC">
      <w:pPr>
        <w:rPr>
          <w:b/>
          <w:bCs/>
        </w:rPr>
      </w:pPr>
      <w:hyperlink r:id="rId11" w:history="1">
        <w:r w:rsidRPr="00DB20A3">
          <w:rPr>
            <w:rStyle w:val="Hyperlink"/>
            <w:b/>
            <w:bCs/>
          </w:rPr>
          <w:t>ZUS All Day Cup 500ml (17oz)</w:t>
        </w:r>
      </w:hyperlink>
      <w:r>
        <w:t xml:space="preserve"> </w:t>
      </w:r>
      <w:r w:rsidRPr="00DB20A3">
        <w:rPr>
          <w:b/>
          <w:bCs/>
        </w:rPr>
        <w:t>Sale price</w:t>
      </w:r>
      <w:r w:rsidRPr="00DB20A3">
        <w:rPr>
          <w:b/>
          <w:bCs/>
        </w:rPr>
        <w:t xml:space="preserve"> </w:t>
      </w:r>
      <w:r w:rsidRPr="00DB20A3">
        <w:rPr>
          <w:b/>
          <w:bCs/>
        </w:rPr>
        <w:t>from RM55.00</w:t>
      </w:r>
    </w:p>
    <w:p w14:paraId="092B7BC0" w14:textId="144A0853" w:rsidR="00DB20A3" w:rsidRDefault="00DB20A3" w:rsidP="00C45FBC">
      <w:pPr>
        <w:rPr>
          <w:b/>
          <w:bCs/>
        </w:rPr>
      </w:pPr>
      <w:r>
        <w:rPr>
          <w:b/>
          <w:bCs/>
        </w:rPr>
        <w:t xml:space="preserve">Description </w:t>
      </w:r>
    </w:p>
    <w:p w14:paraId="52390D6B" w14:textId="77777777" w:rsidR="00DB20A3" w:rsidRPr="00DB20A3" w:rsidRDefault="00DB20A3" w:rsidP="00DB20A3">
      <w:pPr>
        <w:spacing w:line="240" w:lineRule="auto"/>
        <w:rPr>
          <w:lang w:val="en-MY"/>
        </w:rPr>
      </w:pPr>
      <w:r w:rsidRPr="00DB20A3">
        <w:rPr>
          <w:lang w:val="en-MY"/>
        </w:rPr>
        <w:t>Refreshed colours for your refreshments.</w:t>
      </w:r>
      <w:r w:rsidRPr="00DB20A3">
        <w:rPr>
          <w:lang w:val="en-MY"/>
        </w:rPr>
        <w:br/>
      </w:r>
      <w:r w:rsidRPr="00DB20A3">
        <w:rPr>
          <w:lang w:val="en-MY"/>
        </w:rPr>
        <w:br/>
        <w:t xml:space="preserve">Ready to paint the way you drink with splashes of colours to your all-day routine of sipping on quality brew? Experience effortless style with endless combinations of our </w:t>
      </w:r>
      <w:proofErr w:type="gramStart"/>
      <w:r w:rsidRPr="00DB20A3">
        <w:rPr>
          <w:lang w:val="en-MY"/>
        </w:rPr>
        <w:t>All Day</w:t>
      </w:r>
      <w:proofErr w:type="gramEnd"/>
      <w:r w:rsidRPr="00DB20A3">
        <w:rPr>
          <w:lang w:val="en-MY"/>
        </w:rPr>
        <w:t xml:space="preserve"> Cup - now in extended colours. Choose what screams you and accessorise with the ideal drinking accessory.</w:t>
      </w:r>
      <w:r w:rsidRPr="00DB20A3">
        <w:rPr>
          <w:lang w:val="en-MY"/>
        </w:rPr>
        <w:br/>
      </w:r>
      <w:r w:rsidRPr="00DB20A3">
        <w:rPr>
          <w:lang w:val="en-MY"/>
        </w:rPr>
        <w:br/>
        <w:t>Available in –</w:t>
      </w:r>
      <w:r w:rsidRPr="00DB20A3">
        <w:rPr>
          <w:lang w:val="en-MY"/>
        </w:rPr>
        <w:br/>
      </w:r>
      <w:r w:rsidRPr="00DB20A3">
        <w:rPr>
          <w:rFonts w:ascii="Segoe UI Emoji" w:hAnsi="Segoe UI Emoji" w:cs="Segoe UI Emoji"/>
          <w:lang w:val="en-MY"/>
        </w:rPr>
        <w:t>⚡️</w:t>
      </w:r>
      <w:r w:rsidRPr="00DB20A3">
        <w:rPr>
          <w:lang w:val="en-MY"/>
        </w:rPr>
        <w:t>Creamy Beige</w:t>
      </w:r>
      <w:r w:rsidRPr="00DB20A3">
        <w:rPr>
          <w:lang w:val="en-MY"/>
        </w:rPr>
        <w:br/>
      </w:r>
      <w:r w:rsidRPr="00DB20A3">
        <w:rPr>
          <w:rFonts w:ascii="Segoe UI Emoji" w:hAnsi="Segoe UI Emoji" w:cs="Segoe UI Emoji"/>
          <w:lang w:val="en-MY"/>
        </w:rPr>
        <w:t>⚡️</w:t>
      </w:r>
      <w:r w:rsidRPr="00DB20A3">
        <w:rPr>
          <w:lang w:val="en-MY"/>
        </w:rPr>
        <w:t>Fresh Mint</w:t>
      </w:r>
      <w:r w:rsidRPr="00DB20A3">
        <w:rPr>
          <w:lang w:val="en-MY"/>
        </w:rPr>
        <w:br/>
      </w:r>
      <w:r w:rsidRPr="00DB20A3">
        <w:rPr>
          <w:rFonts w:ascii="Segoe UI Emoji" w:hAnsi="Segoe UI Emoji" w:cs="Segoe UI Emoji"/>
          <w:lang w:val="en-MY"/>
        </w:rPr>
        <w:t>⚡️</w:t>
      </w:r>
      <w:r w:rsidRPr="00DB20A3">
        <w:rPr>
          <w:lang w:val="en-MY"/>
        </w:rPr>
        <w:t>Blue Wave</w:t>
      </w:r>
      <w:r w:rsidRPr="00DB20A3">
        <w:rPr>
          <w:lang w:val="en-MY"/>
        </w:rPr>
        <w:br/>
      </w:r>
      <w:r w:rsidRPr="00DB20A3">
        <w:rPr>
          <w:rFonts w:ascii="Segoe UI Emoji" w:hAnsi="Segoe UI Emoji" w:cs="Segoe UI Emoji"/>
          <w:lang w:val="en-MY"/>
        </w:rPr>
        <w:lastRenderedPageBreak/>
        <w:t>⚡️</w:t>
      </w:r>
      <w:r w:rsidRPr="00DB20A3">
        <w:rPr>
          <w:lang w:val="en-MY"/>
        </w:rPr>
        <w:t>Fuzz Peach</w:t>
      </w:r>
      <w:r w:rsidRPr="00DB20A3">
        <w:rPr>
          <w:lang w:val="en-MY"/>
        </w:rPr>
        <w:br/>
      </w:r>
      <w:r w:rsidRPr="00DB20A3">
        <w:rPr>
          <w:rFonts w:ascii="Segoe UI Emoji" w:hAnsi="Segoe UI Emoji" w:cs="Segoe UI Emoji"/>
          <w:lang w:val="en-MY"/>
        </w:rPr>
        <w:t>⚡️</w:t>
      </w:r>
      <w:r w:rsidRPr="00DB20A3">
        <w:rPr>
          <w:lang w:val="en-MY"/>
        </w:rPr>
        <w:t>Cherry Blossom</w:t>
      </w:r>
      <w:r w:rsidRPr="00DB20A3">
        <w:rPr>
          <w:lang w:val="en-MY"/>
        </w:rPr>
        <w:br/>
      </w:r>
      <w:r w:rsidRPr="00DB20A3">
        <w:rPr>
          <w:lang w:val="en-MY"/>
        </w:rPr>
        <w:br/>
        <w:t xml:space="preserve">It’s best for hot or iced – this one’s for All Day, </w:t>
      </w:r>
      <w:proofErr w:type="spellStart"/>
      <w:r w:rsidRPr="00DB20A3">
        <w:rPr>
          <w:lang w:val="en-MY"/>
        </w:rPr>
        <w:t>everyday</w:t>
      </w:r>
      <w:proofErr w:type="spellEnd"/>
      <w:r w:rsidRPr="00DB20A3">
        <w:rPr>
          <w:lang w:val="en-MY"/>
        </w:rPr>
        <w:t>.</w:t>
      </w:r>
      <w:r w:rsidRPr="00DB20A3">
        <w:rPr>
          <w:lang w:val="en-MY"/>
        </w:rPr>
        <w:br/>
        <w:t>Trust us, your current tumbler will seem boring after this.</w:t>
      </w:r>
    </w:p>
    <w:p w14:paraId="3CCBADCC" w14:textId="28B82805" w:rsidR="00DB20A3" w:rsidRPr="00DB20A3" w:rsidRDefault="00DB20A3" w:rsidP="00C45FBC">
      <w:pPr>
        <w:rPr>
          <w:lang w:val="en-MY"/>
        </w:rPr>
      </w:pPr>
    </w:p>
    <w:p w14:paraId="77FE9C4B" w14:textId="2BC7ADC0" w:rsidR="00C45FBC" w:rsidRDefault="00DB20A3" w:rsidP="00C45FBC">
      <w:pPr>
        <w:rPr>
          <w:b/>
          <w:bCs/>
        </w:rPr>
      </w:pPr>
      <w:hyperlink r:id="rId12" w:history="1">
        <w:r w:rsidRPr="00DB20A3">
          <w:rPr>
            <w:rStyle w:val="Hyperlink"/>
            <w:b/>
            <w:bCs/>
          </w:rPr>
          <w:t xml:space="preserve">ZUS </w:t>
        </w:r>
        <w:proofErr w:type="spellStart"/>
        <w:r w:rsidRPr="00DB20A3">
          <w:rPr>
            <w:rStyle w:val="Hyperlink"/>
            <w:b/>
            <w:bCs/>
          </w:rPr>
          <w:t>Frozee</w:t>
        </w:r>
        <w:proofErr w:type="spellEnd"/>
        <w:r w:rsidRPr="00DB20A3">
          <w:rPr>
            <w:rStyle w:val="Hyperlink"/>
            <w:b/>
            <w:bCs/>
          </w:rPr>
          <w:t xml:space="preserve"> Cold Cup 650ml (22oz)</w:t>
        </w:r>
      </w:hyperlink>
      <w:r>
        <w:t xml:space="preserve"> </w:t>
      </w:r>
      <w:r w:rsidRPr="00DB20A3">
        <w:rPr>
          <w:b/>
          <w:bCs/>
        </w:rPr>
        <w:t>Sale price</w:t>
      </w:r>
      <w:r w:rsidRPr="00DB20A3">
        <w:rPr>
          <w:b/>
          <w:bCs/>
        </w:rPr>
        <w:t xml:space="preserve"> </w:t>
      </w:r>
      <w:r w:rsidRPr="00DB20A3">
        <w:rPr>
          <w:b/>
          <w:bCs/>
        </w:rPr>
        <w:t>RM55.00</w:t>
      </w:r>
    </w:p>
    <w:p w14:paraId="7F3A65A0" w14:textId="431674AD" w:rsidR="00DB20A3" w:rsidRDefault="00DB20A3" w:rsidP="00C45FBC">
      <w:pPr>
        <w:rPr>
          <w:b/>
          <w:bCs/>
        </w:rPr>
      </w:pPr>
      <w:r>
        <w:rPr>
          <w:b/>
          <w:bCs/>
        </w:rPr>
        <w:t>Description</w:t>
      </w:r>
    </w:p>
    <w:p w14:paraId="07506351" w14:textId="6380FEB5" w:rsidR="00DB20A3" w:rsidRPr="00DB20A3" w:rsidRDefault="00DB20A3" w:rsidP="00DB20A3">
      <w:pPr>
        <w:spacing w:line="240" w:lineRule="auto"/>
      </w:pPr>
      <w:r w:rsidRPr="00DB20A3">
        <w:t xml:space="preserve">Same great tumbler, fresh new </w:t>
      </w:r>
      <w:proofErr w:type="spellStart"/>
      <w:r w:rsidRPr="00DB20A3">
        <w:t>colours</w:t>
      </w:r>
      <w:proofErr w:type="spellEnd"/>
      <w:r w:rsidRPr="00DB20A3">
        <w:t>.</w:t>
      </w:r>
      <w:r w:rsidRPr="00DB20A3">
        <w:br/>
      </w:r>
      <w:r w:rsidRPr="00DB20A3">
        <w:br/>
      </w:r>
      <w:proofErr w:type="spellStart"/>
      <w:r w:rsidRPr="00DB20A3">
        <w:t>Brrr</w:t>
      </w:r>
      <w:proofErr w:type="spellEnd"/>
      <w:r w:rsidRPr="00DB20A3">
        <w:t xml:space="preserve">, feeling cold? Embrace the chill with </w:t>
      </w:r>
      <w:proofErr w:type="spellStart"/>
      <w:r w:rsidRPr="00DB20A3">
        <w:t>Frozee</w:t>
      </w:r>
      <w:proofErr w:type="spellEnd"/>
      <w:r w:rsidRPr="00DB20A3">
        <w:t xml:space="preserve"> Cold Cup that now comes in fresh new </w:t>
      </w:r>
      <w:proofErr w:type="spellStart"/>
      <w:r w:rsidRPr="00DB20A3">
        <w:t>colour</w:t>
      </w:r>
      <w:proofErr w:type="spellEnd"/>
      <w:r w:rsidRPr="00DB20A3">
        <w:t xml:space="preserve"> options! Because don’t we love having options? It’s our most loved icy drink companion and </w:t>
      </w:r>
      <w:proofErr w:type="spellStart"/>
      <w:r w:rsidRPr="00DB20A3">
        <w:t>pssst</w:t>
      </w:r>
      <w:proofErr w:type="spellEnd"/>
      <w:r w:rsidRPr="00DB20A3">
        <w:t>, it’s the best tumbler for frappe-lovers.</w:t>
      </w:r>
      <w:r w:rsidRPr="00DB20A3">
        <w:br/>
      </w:r>
      <w:r w:rsidRPr="00DB20A3">
        <w:br/>
        <w:t>Available in –</w:t>
      </w:r>
      <w:r w:rsidRPr="00DB20A3">
        <w:br/>
      </w:r>
      <w:r w:rsidRPr="00DB20A3">
        <w:rPr>
          <w:rFonts w:ascii="Segoe UI Emoji" w:hAnsi="Segoe UI Emoji" w:cs="Segoe UI Emoji"/>
        </w:rPr>
        <w:t>⚡️</w:t>
      </w:r>
      <w:r w:rsidRPr="00DB20A3">
        <w:t>Frost White</w:t>
      </w:r>
      <w:r w:rsidRPr="00DB20A3">
        <w:br/>
      </w:r>
      <w:r w:rsidRPr="00DB20A3">
        <w:rPr>
          <w:rFonts w:ascii="Segoe UI Emoji" w:hAnsi="Segoe UI Emoji" w:cs="Segoe UI Emoji"/>
        </w:rPr>
        <w:t>⚡️</w:t>
      </w:r>
      <w:r w:rsidRPr="00DB20A3">
        <w:t>Frost Pink</w:t>
      </w:r>
      <w:r w:rsidRPr="00DB20A3">
        <w:br/>
      </w:r>
      <w:r w:rsidRPr="00DB20A3">
        <w:rPr>
          <w:rFonts w:ascii="Segoe UI Emoji" w:hAnsi="Segoe UI Emoji" w:cs="Segoe UI Emoji"/>
        </w:rPr>
        <w:t>⚡️</w:t>
      </w:r>
      <w:r w:rsidRPr="00DB20A3">
        <w:t>Frost Green</w:t>
      </w:r>
      <w:r w:rsidRPr="00DB20A3">
        <w:br/>
      </w:r>
      <w:r w:rsidRPr="00DB20A3">
        <w:rPr>
          <w:rFonts w:ascii="Segoe UI Emoji" w:hAnsi="Segoe UI Emoji" w:cs="Segoe UI Emoji"/>
        </w:rPr>
        <w:t>⚡️</w:t>
      </w:r>
      <w:r w:rsidRPr="00DB20A3">
        <w:t>Frost Peach</w:t>
      </w:r>
    </w:p>
    <w:p w14:paraId="4EE15C6C" w14:textId="28327C2A" w:rsidR="00C45FBC" w:rsidRDefault="00C45FBC" w:rsidP="00C45FBC">
      <w:hyperlink r:id="rId13" w:history="1">
        <w:r w:rsidRPr="00C45FBC">
          <w:rPr>
            <w:rStyle w:val="Hyperlink"/>
            <w:b/>
            <w:bCs/>
          </w:rPr>
          <w:t xml:space="preserve">ZUS All Day Cup 500ml (17oz) - </w:t>
        </w:r>
        <w:proofErr w:type="spellStart"/>
        <w:r w:rsidRPr="00C45FBC">
          <w:rPr>
            <w:rStyle w:val="Hyperlink"/>
            <w:b/>
            <w:bCs/>
          </w:rPr>
          <w:t>Sundaze</w:t>
        </w:r>
        <w:proofErr w:type="spellEnd"/>
        <w:r w:rsidRPr="00C45FBC">
          <w:rPr>
            <w:rStyle w:val="Hyperlink"/>
            <w:b/>
            <w:bCs/>
          </w:rPr>
          <w:t xml:space="preserve"> Collection</w:t>
        </w:r>
      </w:hyperlink>
      <w:r>
        <w:t xml:space="preserve"> </w:t>
      </w:r>
      <w:r w:rsidRPr="00C45FBC">
        <w:rPr>
          <w:b/>
          <w:bCs/>
        </w:rPr>
        <w:t>Sale price</w:t>
      </w:r>
      <w:r w:rsidRPr="00C45FBC">
        <w:rPr>
          <w:b/>
          <w:bCs/>
        </w:rPr>
        <w:t xml:space="preserve"> </w:t>
      </w:r>
      <w:r w:rsidRPr="00C45FBC">
        <w:rPr>
          <w:b/>
          <w:bCs/>
        </w:rPr>
        <w:t>from RM55.00</w:t>
      </w:r>
    </w:p>
    <w:p w14:paraId="4CD1E794" w14:textId="7B4AB2D8" w:rsidR="00C45FBC" w:rsidRDefault="00C45FBC" w:rsidP="00C45FBC">
      <w:r>
        <w:rPr>
          <w:b/>
          <w:bCs/>
        </w:rPr>
        <w:t>Description</w:t>
      </w:r>
      <w:r w:rsidRPr="00C45FBC">
        <w:br/>
      </w:r>
      <w:r w:rsidRPr="00C45FBC">
        <w:br/>
        <w:t xml:space="preserve">Bring the serene beauty of </w:t>
      </w:r>
      <w:proofErr w:type="spellStart"/>
      <w:r w:rsidRPr="00C45FBC">
        <w:t>sunkissed</w:t>
      </w:r>
      <w:proofErr w:type="spellEnd"/>
      <w:r w:rsidRPr="00C45FBC">
        <w:t xml:space="preserve"> shades into your everyday routine with the </w:t>
      </w:r>
      <w:proofErr w:type="gramStart"/>
      <w:r w:rsidRPr="00C45FBC">
        <w:t>All Day</w:t>
      </w:r>
      <w:proofErr w:type="gramEnd"/>
      <w:r w:rsidRPr="00C45FBC">
        <w:t xml:space="preserve"> Cup - </w:t>
      </w:r>
      <w:proofErr w:type="spellStart"/>
      <w:r w:rsidRPr="00C45FBC">
        <w:t>Sundaze</w:t>
      </w:r>
      <w:proofErr w:type="spellEnd"/>
      <w:r w:rsidRPr="00C45FBC">
        <w:t xml:space="preserve"> Collection. Inspired by breezy shores and warm golden sands, each cup captures the relaxed vibes of endless beach days.</w:t>
      </w:r>
      <w:r w:rsidRPr="00C45FBC">
        <w:br/>
        <w:t>Choose from:</w:t>
      </w:r>
      <w:r w:rsidRPr="00C45FBC">
        <w:br/>
      </w:r>
      <w:r w:rsidRPr="00C45FBC">
        <w:rPr>
          <w:rFonts w:ascii="Segoe UI Emoji" w:hAnsi="Segoe UI Emoji" w:cs="Segoe UI Emoji"/>
        </w:rPr>
        <w:t>🏖️</w:t>
      </w:r>
      <w:r w:rsidRPr="00C45FBC">
        <w:t xml:space="preserve"> Tideline</w:t>
      </w:r>
      <w:r w:rsidRPr="00C45FBC">
        <w:br/>
      </w:r>
      <w:r w:rsidRPr="00C45FBC">
        <w:rPr>
          <w:rFonts w:ascii="Segoe UI Emoji" w:hAnsi="Segoe UI Emoji" w:cs="Segoe UI Emoji"/>
        </w:rPr>
        <w:t>🐚</w:t>
      </w:r>
      <w:r w:rsidRPr="00C45FBC">
        <w:t xml:space="preserve"> Seashell</w:t>
      </w:r>
      <w:r w:rsidRPr="00C45FBC">
        <w:br/>
      </w:r>
      <w:r w:rsidRPr="00C45FBC">
        <w:rPr>
          <w:rFonts w:ascii="Segoe UI Emoji" w:hAnsi="Segoe UI Emoji" w:cs="Segoe UI Emoji"/>
        </w:rPr>
        <w:t>🏰</w:t>
      </w:r>
      <w:r w:rsidRPr="00C45FBC">
        <w:t xml:space="preserve"> Sand Castle</w:t>
      </w:r>
      <w:r w:rsidRPr="00C45FBC">
        <w:br/>
      </w:r>
      <w:r w:rsidRPr="00C45FBC">
        <w:br/>
        <w:t xml:space="preserve">Whether you're soaking up the sun or dreaming of the waves, these cups are your perfect "All Day" companion, keeping your drinks just the way you like them—hot or cold, up to 16 hours. Let the </w:t>
      </w:r>
      <w:proofErr w:type="spellStart"/>
      <w:r w:rsidRPr="00C45FBC">
        <w:t>Sundaze</w:t>
      </w:r>
      <w:proofErr w:type="spellEnd"/>
      <w:r w:rsidRPr="00C45FBC">
        <w:t xml:space="preserve"> Collection effortlessly </w:t>
      </w:r>
      <w:proofErr w:type="gramStart"/>
      <w:r w:rsidRPr="00C45FBC">
        <w:t>lift up</w:t>
      </w:r>
      <w:proofErr w:type="gramEnd"/>
      <w:r w:rsidRPr="00C45FBC">
        <w:t xml:space="preserve"> your style and vibes wherever you go.</w:t>
      </w:r>
    </w:p>
    <w:p w14:paraId="05BB24F8" w14:textId="6633CA61" w:rsidR="00C45FBC" w:rsidRPr="00C45FBC" w:rsidRDefault="00C45FBC" w:rsidP="00C45FBC">
      <w:pPr>
        <w:rPr>
          <w:b/>
          <w:bCs/>
        </w:rPr>
      </w:pPr>
      <w:hyperlink r:id="rId14" w:history="1">
        <w:r w:rsidRPr="00C45FBC">
          <w:rPr>
            <w:rStyle w:val="Hyperlink"/>
            <w:b/>
            <w:bCs/>
          </w:rPr>
          <w:t>ZUS OG Ceramic Mug (16oz)</w:t>
        </w:r>
      </w:hyperlink>
      <w:r>
        <w:rPr>
          <w:lang w:val="en-MY"/>
        </w:rPr>
        <w:t xml:space="preserve">  </w:t>
      </w:r>
      <w:r w:rsidRPr="00C45FBC">
        <w:rPr>
          <w:b/>
          <w:bCs/>
        </w:rPr>
        <w:t>Sale price</w:t>
      </w:r>
      <w:r w:rsidRPr="00C45FBC">
        <w:rPr>
          <w:b/>
          <w:bCs/>
        </w:rPr>
        <w:t xml:space="preserve"> </w:t>
      </w:r>
      <w:r w:rsidRPr="00C45FBC">
        <w:rPr>
          <w:b/>
          <w:bCs/>
        </w:rPr>
        <w:t>RM39.00</w:t>
      </w:r>
    </w:p>
    <w:p w14:paraId="7102ED2E" w14:textId="23EB9AAF" w:rsidR="00C45FBC" w:rsidRPr="00C45FBC" w:rsidRDefault="00C45FBC" w:rsidP="00C45FBC">
      <w:pPr>
        <w:jc w:val="both"/>
        <w:rPr>
          <w:b/>
          <w:bCs/>
        </w:rPr>
      </w:pPr>
      <w:r w:rsidRPr="00C45FBC">
        <w:rPr>
          <w:b/>
          <w:bCs/>
        </w:rPr>
        <w:t>Description</w:t>
      </w:r>
    </w:p>
    <w:p w14:paraId="5FA6D518" w14:textId="7EE34CB6" w:rsidR="00C45FBC" w:rsidRPr="00C45FBC" w:rsidRDefault="00C45FBC" w:rsidP="00C45FBC">
      <w:pPr>
        <w:jc w:val="both"/>
        <w:rPr>
          <w:lang w:val="en-MY"/>
        </w:rPr>
      </w:pPr>
      <w:r w:rsidRPr="00C45FBC">
        <w:t>Designed for your cozy moments, our high-quality ceramic mug blends style and practicality effortlessly with an ergonomic handle that makes every sip a comfortable experience.</w:t>
      </w:r>
      <w:r w:rsidRPr="00C45FBC">
        <w:br/>
      </w:r>
      <w:r w:rsidRPr="00C45FBC">
        <w:lastRenderedPageBreak/>
        <w:t xml:space="preserve">Who said sipping from a mug couldn't be stylish? Now available in 3 of your </w:t>
      </w:r>
      <w:proofErr w:type="spellStart"/>
      <w:r w:rsidRPr="00C45FBC">
        <w:t>favourite</w:t>
      </w:r>
      <w:proofErr w:type="spellEnd"/>
      <w:r w:rsidRPr="00C45FBC">
        <w:t xml:space="preserve"> </w:t>
      </w:r>
      <w:proofErr w:type="spellStart"/>
      <w:r w:rsidRPr="00C45FBC">
        <w:t>colours</w:t>
      </w:r>
      <w:proofErr w:type="spellEnd"/>
      <w:r w:rsidRPr="00C45FBC">
        <w:t>: Thunder Blue, Space Black, and Cloud White.</w:t>
      </w:r>
    </w:p>
    <w:p w14:paraId="48CC16D2" w14:textId="71AACEA5" w:rsidR="00C45FBC" w:rsidRPr="00C45FBC" w:rsidRDefault="00C45FBC" w:rsidP="00C45FBC">
      <w:pPr>
        <w:rPr>
          <w:b/>
          <w:bCs/>
          <w:lang w:val="en-MY"/>
        </w:rPr>
      </w:pPr>
      <w:hyperlink r:id="rId15" w:history="1">
        <w:r w:rsidRPr="00C45FBC">
          <w:rPr>
            <w:rStyle w:val="Hyperlink"/>
            <w:b/>
            <w:bCs/>
          </w:rPr>
          <w:t>ZUS Stainless Steel Mug (14oz)</w:t>
        </w:r>
      </w:hyperlink>
      <w:r>
        <w:rPr>
          <w:lang w:val="en-MY"/>
        </w:rPr>
        <w:t xml:space="preserve"> </w:t>
      </w:r>
      <w:r w:rsidRPr="00C45FBC">
        <w:rPr>
          <w:b/>
          <w:bCs/>
        </w:rPr>
        <w:t>Sale price</w:t>
      </w:r>
      <w:r w:rsidRPr="00C45FBC">
        <w:rPr>
          <w:b/>
          <w:bCs/>
        </w:rPr>
        <w:t xml:space="preserve"> </w:t>
      </w:r>
      <w:r w:rsidRPr="00C45FBC">
        <w:rPr>
          <w:b/>
          <w:bCs/>
        </w:rPr>
        <w:t>RM41.30</w:t>
      </w:r>
    </w:p>
    <w:p w14:paraId="693E2E0E" w14:textId="7EA3EEE6" w:rsidR="00C45FBC" w:rsidRDefault="00C45FBC">
      <w:pPr>
        <w:rPr>
          <w:b/>
          <w:bCs/>
          <w:lang w:val="en-MY"/>
        </w:rPr>
      </w:pPr>
      <w:r>
        <w:rPr>
          <w:b/>
          <w:bCs/>
          <w:lang w:val="en-MY"/>
        </w:rPr>
        <w:t xml:space="preserve">Description </w:t>
      </w:r>
    </w:p>
    <w:p w14:paraId="0B3F42AD" w14:textId="61A9EA7A" w:rsidR="00C45FBC" w:rsidRPr="00C45FBC" w:rsidRDefault="00C45FBC" w:rsidP="00C45FBC">
      <w:pPr>
        <w:jc w:val="both"/>
        <w:rPr>
          <w:lang w:val="en-MY"/>
        </w:rPr>
      </w:pPr>
      <w:r w:rsidRPr="00C45FBC">
        <w:rPr>
          <w:b/>
          <w:bCs/>
        </w:rPr>
        <w:t>Coffee smells better outdoors. </w:t>
      </w:r>
      <w:r w:rsidRPr="00C45FBC">
        <w:t xml:space="preserve">Does it? I guess it's time to find out! Made for those who cherish the outdoors or </w:t>
      </w:r>
      <w:proofErr w:type="gramStart"/>
      <w:r w:rsidRPr="00C45FBC">
        <w:t>simply just</w:t>
      </w:r>
      <w:proofErr w:type="gramEnd"/>
      <w:r w:rsidRPr="00C45FBC">
        <w:t xml:space="preserve"> prefer sipping their coffee through a mug. Made from durable 304 stainless steel, </w:t>
      </w:r>
      <w:proofErr w:type="gramStart"/>
      <w:r w:rsidRPr="00C45FBC">
        <w:t>features</w:t>
      </w:r>
      <w:proofErr w:type="gramEnd"/>
      <w:r w:rsidRPr="00C45FBC">
        <w:t xml:space="preserve"> double-wall vacuum insulation to keep your drinks hot or </w:t>
      </w:r>
      <w:proofErr w:type="gramStart"/>
      <w:r w:rsidRPr="00C45FBC">
        <w:t>cold</w:t>
      </w:r>
      <w:proofErr w:type="gramEnd"/>
      <w:r w:rsidRPr="00C45FBC">
        <w:t xml:space="preserve"> up to 5 hours.</w:t>
      </w:r>
      <w:r>
        <w:t xml:space="preserve"> </w:t>
      </w:r>
      <w:proofErr w:type="gramStart"/>
      <w:r w:rsidRPr="00C45FBC">
        <w:t>No</w:t>
      </w:r>
      <w:proofErr w:type="gramEnd"/>
      <w:r w:rsidRPr="00C45FBC">
        <w:t xml:space="preserve"> matter where your journey takes you—whether it’s a roadside coffee break to "heal" or a moment in the mountains surrounded by good </w:t>
      </w:r>
      <w:proofErr w:type="gramStart"/>
      <w:r w:rsidRPr="00C45FBC">
        <w:t>company—</w:t>
      </w:r>
      <w:proofErr w:type="gramEnd"/>
      <w:r w:rsidRPr="00C45FBC">
        <w:t>we’re more than just a mug for great coffee. We’re the small comfort you can always count on, wherever the road may lead.</w:t>
      </w:r>
    </w:p>
    <w:sectPr w:rsidR="00C45FBC" w:rsidRPr="00C45F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3EA7844"/>
    <w:multiLevelType w:val="multilevel"/>
    <w:tmpl w:val="151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A57D1"/>
    <w:multiLevelType w:val="multilevel"/>
    <w:tmpl w:val="617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05A18"/>
    <w:multiLevelType w:val="multilevel"/>
    <w:tmpl w:val="0BB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838924">
    <w:abstractNumId w:val="8"/>
  </w:num>
  <w:num w:numId="2" w16cid:durableId="1622415015">
    <w:abstractNumId w:val="6"/>
  </w:num>
  <w:num w:numId="3" w16cid:durableId="116341090">
    <w:abstractNumId w:val="5"/>
  </w:num>
  <w:num w:numId="4" w16cid:durableId="501507459">
    <w:abstractNumId w:val="4"/>
  </w:num>
  <w:num w:numId="5" w16cid:durableId="387145990">
    <w:abstractNumId w:val="7"/>
  </w:num>
  <w:num w:numId="6" w16cid:durableId="1687977218">
    <w:abstractNumId w:val="3"/>
  </w:num>
  <w:num w:numId="7" w16cid:durableId="1248228581">
    <w:abstractNumId w:val="2"/>
  </w:num>
  <w:num w:numId="8" w16cid:durableId="1030033868">
    <w:abstractNumId w:val="1"/>
  </w:num>
  <w:num w:numId="9" w16cid:durableId="811825414">
    <w:abstractNumId w:val="0"/>
  </w:num>
  <w:num w:numId="10" w16cid:durableId="1075780848">
    <w:abstractNumId w:val="11"/>
  </w:num>
  <w:num w:numId="11" w16cid:durableId="869951545">
    <w:abstractNumId w:val="9"/>
  </w:num>
  <w:num w:numId="12" w16cid:durableId="1131827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8D9"/>
    <w:rsid w:val="0026144F"/>
    <w:rsid w:val="0029639D"/>
    <w:rsid w:val="00326F90"/>
    <w:rsid w:val="0094628A"/>
    <w:rsid w:val="00982713"/>
    <w:rsid w:val="00AA1D8D"/>
    <w:rsid w:val="00B47730"/>
    <w:rsid w:val="00C45FBC"/>
    <w:rsid w:val="00CB0664"/>
    <w:rsid w:val="00DB20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F7CCD"/>
  <w14:defaultImageDpi w14:val="300"/>
  <w15:docId w15:val="{17A0B65C-3533-49E3-A2FF-C62ED749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5FBC"/>
    <w:rPr>
      <w:color w:val="0000FF" w:themeColor="hyperlink"/>
      <w:u w:val="single"/>
    </w:rPr>
  </w:style>
  <w:style w:type="character" w:styleId="UnresolvedMention">
    <w:name w:val="Unresolved Mention"/>
    <w:basedOn w:val="DefaultParagraphFont"/>
    <w:uiPriority w:val="99"/>
    <w:semiHidden/>
    <w:unhideWhenUsed/>
    <w:rsid w:val="00C4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1625">
      <w:bodyDiv w:val="1"/>
      <w:marLeft w:val="0"/>
      <w:marRight w:val="0"/>
      <w:marTop w:val="0"/>
      <w:marBottom w:val="0"/>
      <w:divBdr>
        <w:top w:val="none" w:sz="0" w:space="0" w:color="auto"/>
        <w:left w:val="none" w:sz="0" w:space="0" w:color="auto"/>
        <w:bottom w:val="none" w:sz="0" w:space="0" w:color="auto"/>
        <w:right w:val="none" w:sz="0" w:space="0" w:color="auto"/>
      </w:divBdr>
      <w:divsChild>
        <w:div w:id="2140025258">
          <w:marLeft w:val="0"/>
          <w:marRight w:val="0"/>
          <w:marTop w:val="0"/>
          <w:marBottom w:val="0"/>
          <w:divBdr>
            <w:top w:val="single" w:sz="2" w:space="0" w:color="auto"/>
            <w:left w:val="single" w:sz="2" w:space="0" w:color="auto"/>
            <w:bottom w:val="single" w:sz="2" w:space="0" w:color="auto"/>
            <w:right w:val="single" w:sz="2" w:space="0" w:color="auto"/>
          </w:divBdr>
          <w:divsChild>
            <w:div w:id="313413224">
              <w:marLeft w:val="0"/>
              <w:marRight w:val="0"/>
              <w:marTop w:val="0"/>
              <w:marBottom w:val="0"/>
              <w:divBdr>
                <w:top w:val="single" w:sz="2" w:space="0" w:color="auto"/>
                <w:left w:val="single" w:sz="2" w:space="0" w:color="auto"/>
                <w:bottom w:val="single" w:sz="2" w:space="0" w:color="auto"/>
                <w:right w:val="single" w:sz="2" w:space="0" w:color="auto"/>
              </w:divBdr>
              <w:divsChild>
                <w:div w:id="2057123803">
                  <w:marLeft w:val="0"/>
                  <w:marRight w:val="0"/>
                  <w:marTop w:val="0"/>
                  <w:marBottom w:val="0"/>
                  <w:divBdr>
                    <w:top w:val="single" w:sz="2" w:space="0" w:color="auto"/>
                    <w:left w:val="single" w:sz="2" w:space="0" w:color="auto"/>
                    <w:bottom w:val="single" w:sz="2" w:space="0" w:color="auto"/>
                    <w:right w:val="single" w:sz="2" w:space="0" w:color="auto"/>
                  </w:divBdr>
                  <w:divsChild>
                    <w:div w:id="237135802">
                      <w:marLeft w:val="0"/>
                      <w:marRight w:val="0"/>
                      <w:marTop w:val="0"/>
                      <w:marBottom w:val="0"/>
                      <w:divBdr>
                        <w:top w:val="single" w:sz="2" w:space="0" w:color="auto"/>
                        <w:left w:val="single" w:sz="2" w:space="0" w:color="auto"/>
                        <w:bottom w:val="single" w:sz="2" w:space="0" w:color="auto"/>
                        <w:right w:val="single" w:sz="2" w:space="0" w:color="auto"/>
                      </w:divBdr>
                    </w:div>
                  </w:divsChild>
                </w:div>
                <w:div w:id="1831478618">
                  <w:marLeft w:val="0"/>
                  <w:marRight w:val="0"/>
                  <w:marTop w:val="0"/>
                  <w:marBottom w:val="0"/>
                  <w:divBdr>
                    <w:top w:val="single" w:sz="2" w:space="0" w:color="auto"/>
                    <w:left w:val="single" w:sz="2" w:space="0" w:color="auto"/>
                    <w:bottom w:val="single" w:sz="2" w:space="0" w:color="auto"/>
                    <w:right w:val="single" w:sz="2" w:space="0" w:color="auto"/>
                  </w:divBdr>
                  <w:divsChild>
                    <w:div w:id="340164166">
                      <w:marLeft w:val="0"/>
                      <w:marRight w:val="0"/>
                      <w:marTop w:val="0"/>
                      <w:marBottom w:val="0"/>
                      <w:divBdr>
                        <w:top w:val="single" w:sz="2" w:space="0" w:color="auto"/>
                        <w:left w:val="single" w:sz="2" w:space="0" w:color="auto"/>
                        <w:bottom w:val="single" w:sz="2" w:space="0" w:color="auto"/>
                        <w:right w:val="single" w:sz="2" w:space="0" w:color="auto"/>
                      </w:divBdr>
                      <w:divsChild>
                        <w:div w:id="1538741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597675">
                  <w:marLeft w:val="0"/>
                  <w:marRight w:val="0"/>
                  <w:marTop w:val="0"/>
                  <w:marBottom w:val="0"/>
                  <w:divBdr>
                    <w:top w:val="single" w:sz="2" w:space="0" w:color="auto"/>
                    <w:left w:val="single" w:sz="2" w:space="0" w:color="auto"/>
                    <w:bottom w:val="single" w:sz="2" w:space="0" w:color="auto"/>
                    <w:right w:val="single" w:sz="2" w:space="0" w:color="auto"/>
                  </w:divBdr>
                  <w:divsChild>
                    <w:div w:id="861436101">
                      <w:marLeft w:val="0"/>
                      <w:marRight w:val="0"/>
                      <w:marTop w:val="0"/>
                      <w:marBottom w:val="0"/>
                      <w:divBdr>
                        <w:top w:val="single" w:sz="2" w:space="0" w:color="auto"/>
                        <w:left w:val="single" w:sz="2" w:space="0" w:color="auto"/>
                        <w:bottom w:val="single" w:sz="2" w:space="0" w:color="auto"/>
                        <w:right w:val="single" w:sz="2" w:space="0" w:color="auto"/>
                      </w:divBdr>
                      <w:divsChild>
                        <w:div w:id="1221284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752093">
                  <w:marLeft w:val="0"/>
                  <w:marRight w:val="0"/>
                  <w:marTop w:val="0"/>
                  <w:marBottom w:val="0"/>
                  <w:divBdr>
                    <w:top w:val="single" w:sz="2" w:space="0" w:color="auto"/>
                    <w:left w:val="single" w:sz="2" w:space="0" w:color="auto"/>
                    <w:bottom w:val="single" w:sz="2" w:space="0" w:color="auto"/>
                    <w:right w:val="single" w:sz="2" w:space="0" w:color="auto"/>
                  </w:divBdr>
                  <w:divsChild>
                    <w:div w:id="1957830672">
                      <w:marLeft w:val="0"/>
                      <w:marRight w:val="0"/>
                      <w:marTop w:val="0"/>
                      <w:marBottom w:val="0"/>
                      <w:divBdr>
                        <w:top w:val="single" w:sz="2" w:space="0" w:color="auto"/>
                        <w:left w:val="single" w:sz="2" w:space="0" w:color="auto"/>
                        <w:bottom w:val="single" w:sz="2" w:space="0" w:color="auto"/>
                        <w:right w:val="single" w:sz="2" w:space="0" w:color="auto"/>
                      </w:divBdr>
                      <w:divsChild>
                        <w:div w:id="38426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3960614">
                  <w:marLeft w:val="0"/>
                  <w:marRight w:val="0"/>
                  <w:marTop w:val="0"/>
                  <w:marBottom w:val="0"/>
                  <w:divBdr>
                    <w:top w:val="single" w:sz="2" w:space="0" w:color="auto"/>
                    <w:left w:val="single" w:sz="2" w:space="0" w:color="auto"/>
                    <w:bottom w:val="single" w:sz="2" w:space="0" w:color="auto"/>
                    <w:right w:val="single" w:sz="2" w:space="0" w:color="auto"/>
                  </w:divBdr>
                  <w:divsChild>
                    <w:div w:id="99766893">
                      <w:marLeft w:val="0"/>
                      <w:marRight w:val="0"/>
                      <w:marTop w:val="0"/>
                      <w:marBottom w:val="0"/>
                      <w:divBdr>
                        <w:top w:val="single" w:sz="2" w:space="0" w:color="auto"/>
                        <w:left w:val="single" w:sz="2" w:space="0" w:color="auto"/>
                        <w:bottom w:val="single" w:sz="2" w:space="0" w:color="auto"/>
                        <w:right w:val="single" w:sz="2" w:space="0" w:color="auto"/>
                      </w:divBdr>
                      <w:divsChild>
                        <w:div w:id="932401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523033">
      <w:bodyDiv w:val="1"/>
      <w:marLeft w:val="0"/>
      <w:marRight w:val="0"/>
      <w:marTop w:val="0"/>
      <w:marBottom w:val="0"/>
      <w:divBdr>
        <w:top w:val="none" w:sz="0" w:space="0" w:color="auto"/>
        <w:left w:val="none" w:sz="0" w:space="0" w:color="auto"/>
        <w:bottom w:val="none" w:sz="0" w:space="0" w:color="auto"/>
        <w:right w:val="none" w:sz="0" w:space="0" w:color="auto"/>
      </w:divBdr>
    </w:div>
    <w:div w:id="117994658">
      <w:bodyDiv w:val="1"/>
      <w:marLeft w:val="0"/>
      <w:marRight w:val="0"/>
      <w:marTop w:val="0"/>
      <w:marBottom w:val="0"/>
      <w:divBdr>
        <w:top w:val="none" w:sz="0" w:space="0" w:color="auto"/>
        <w:left w:val="none" w:sz="0" w:space="0" w:color="auto"/>
        <w:bottom w:val="none" w:sz="0" w:space="0" w:color="auto"/>
        <w:right w:val="none" w:sz="0" w:space="0" w:color="auto"/>
      </w:divBdr>
      <w:divsChild>
        <w:div w:id="1249188990">
          <w:marLeft w:val="0"/>
          <w:marRight w:val="0"/>
          <w:marTop w:val="0"/>
          <w:marBottom w:val="0"/>
          <w:divBdr>
            <w:top w:val="single" w:sz="2" w:space="0" w:color="auto"/>
            <w:left w:val="single" w:sz="2" w:space="0" w:color="auto"/>
            <w:bottom w:val="single" w:sz="2" w:space="0" w:color="auto"/>
            <w:right w:val="single" w:sz="2" w:space="0" w:color="auto"/>
          </w:divBdr>
          <w:divsChild>
            <w:div w:id="645234415">
              <w:marLeft w:val="0"/>
              <w:marRight w:val="0"/>
              <w:marTop w:val="0"/>
              <w:marBottom w:val="0"/>
              <w:divBdr>
                <w:top w:val="single" w:sz="2" w:space="0" w:color="auto"/>
                <w:left w:val="single" w:sz="2" w:space="0" w:color="auto"/>
                <w:bottom w:val="single" w:sz="2" w:space="0" w:color="auto"/>
                <w:right w:val="single" w:sz="2" w:space="0" w:color="auto"/>
              </w:divBdr>
              <w:divsChild>
                <w:div w:id="688260075">
                  <w:marLeft w:val="0"/>
                  <w:marRight w:val="0"/>
                  <w:marTop w:val="0"/>
                  <w:marBottom w:val="0"/>
                  <w:divBdr>
                    <w:top w:val="single" w:sz="2" w:space="0" w:color="auto"/>
                    <w:left w:val="single" w:sz="2" w:space="0" w:color="auto"/>
                    <w:bottom w:val="single" w:sz="2" w:space="0" w:color="auto"/>
                    <w:right w:val="single" w:sz="2" w:space="0" w:color="auto"/>
                  </w:divBdr>
                  <w:divsChild>
                    <w:div w:id="1813059076">
                      <w:marLeft w:val="0"/>
                      <w:marRight w:val="0"/>
                      <w:marTop w:val="0"/>
                      <w:marBottom w:val="0"/>
                      <w:divBdr>
                        <w:top w:val="single" w:sz="2" w:space="0" w:color="auto"/>
                        <w:left w:val="single" w:sz="2" w:space="0" w:color="auto"/>
                        <w:bottom w:val="single" w:sz="2" w:space="0" w:color="auto"/>
                        <w:right w:val="single" w:sz="2" w:space="0" w:color="auto"/>
                      </w:divBdr>
                    </w:div>
                  </w:divsChild>
                </w:div>
                <w:div w:id="259147066">
                  <w:marLeft w:val="0"/>
                  <w:marRight w:val="0"/>
                  <w:marTop w:val="0"/>
                  <w:marBottom w:val="0"/>
                  <w:divBdr>
                    <w:top w:val="single" w:sz="2" w:space="0" w:color="auto"/>
                    <w:left w:val="single" w:sz="2" w:space="0" w:color="auto"/>
                    <w:bottom w:val="single" w:sz="2" w:space="0" w:color="auto"/>
                    <w:right w:val="single" w:sz="2" w:space="0" w:color="auto"/>
                  </w:divBdr>
                  <w:divsChild>
                    <w:div w:id="14432397">
                      <w:marLeft w:val="0"/>
                      <w:marRight w:val="0"/>
                      <w:marTop w:val="0"/>
                      <w:marBottom w:val="0"/>
                      <w:divBdr>
                        <w:top w:val="single" w:sz="2" w:space="0" w:color="auto"/>
                        <w:left w:val="single" w:sz="2" w:space="0" w:color="auto"/>
                        <w:bottom w:val="single" w:sz="2" w:space="0" w:color="auto"/>
                        <w:right w:val="single" w:sz="2" w:space="0" w:color="auto"/>
                      </w:divBdr>
                      <w:divsChild>
                        <w:div w:id="1297488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0032454">
                  <w:marLeft w:val="0"/>
                  <w:marRight w:val="0"/>
                  <w:marTop w:val="0"/>
                  <w:marBottom w:val="0"/>
                  <w:divBdr>
                    <w:top w:val="single" w:sz="2" w:space="0" w:color="auto"/>
                    <w:left w:val="single" w:sz="2" w:space="0" w:color="auto"/>
                    <w:bottom w:val="single" w:sz="2" w:space="0" w:color="auto"/>
                    <w:right w:val="single" w:sz="2" w:space="0" w:color="auto"/>
                  </w:divBdr>
                  <w:divsChild>
                    <w:div w:id="308903393">
                      <w:marLeft w:val="0"/>
                      <w:marRight w:val="0"/>
                      <w:marTop w:val="0"/>
                      <w:marBottom w:val="0"/>
                      <w:divBdr>
                        <w:top w:val="single" w:sz="2" w:space="0" w:color="auto"/>
                        <w:left w:val="single" w:sz="2" w:space="0" w:color="auto"/>
                        <w:bottom w:val="single" w:sz="2" w:space="0" w:color="auto"/>
                        <w:right w:val="single" w:sz="2" w:space="0" w:color="auto"/>
                      </w:divBdr>
                      <w:divsChild>
                        <w:div w:id="132239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2745385">
                  <w:marLeft w:val="0"/>
                  <w:marRight w:val="0"/>
                  <w:marTop w:val="0"/>
                  <w:marBottom w:val="0"/>
                  <w:divBdr>
                    <w:top w:val="single" w:sz="2" w:space="0" w:color="auto"/>
                    <w:left w:val="single" w:sz="2" w:space="0" w:color="auto"/>
                    <w:bottom w:val="single" w:sz="2" w:space="0" w:color="auto"/>
                    <w:right w:val="single" w:sz="2" w:space="0" w:color="auto"/>
                  </w:divBdr>
                  <w:divsChild>
                    <w:div w:id="1960335242">
                      <w:marLeft w:val="0"/>
                      <w:marRight w:val="0"/>
                      <w:marTop w:val="0"/>
                      <w:marBottom w:val="0"/>
                      <w:divBdr>
                        <w:top w:val="single" w:sz="2" w:space="0" w:color="auto"/>
                        <w:left w:val="single" w:sz="2" w:space="0" w:color="auto"/>
                        <w:bottom w:val="single" w:sz="2" w:space="0" w:color="auto"/>
                        <w:right w:val="single" w:sz="2" w:space="0" w:color="auto"/>
                      </w:divBdr>
                      <w:divsChild>
                        <w:div w:id="1012145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1653179">
                  <w:marLeft w:val="0"/>
                  <w:marRight w:val="0"/>
                  <w:marTop w:val="0"/>
                  <w:marBottom w:val="0"/>
                  <w:divBdr>
                    <w:top w:val="single" w:sz="2" w:space="0" w:color="auto"/>
                    <w:left w:val="single" w:sz="2" w:space="0" w:color="auto"/>
                    <w:bottom w:val="single" w:sz="2" w:space="0" w:color="auto"/>
                    <w:right w:val="single" w:sz="2" w:space="0" w:color="auto"/>
                  </w:divBdr>
                  <w:divsChild>
                    <w:div w:id="1617978975">
                      <w:marLeft w:val="0"/>
                      <w:marRight w:val="0"/>
                      <w:marTop w:val="0"/>
                      <w:marBottom w:val="0"/>
                      <w:divBdr>
                        <w:top w:val="single" w:sz="2" w:space="0" w:color="auto"/>
                        <w:left w:val="single" w:sz="2" w:space="0" w:color="auto"/>
                        <w:bottom w:val="single" w:sz="2" w:space="0" w:color="auto"/>
                        <w:right w:val="single" w:sz="2" w:space="0" w:color="auto"/>
                      </w:divBdr>
                      <w:divsChild>
                        <w:div w:id="601110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6452467">
      <w:bodyDiv w:val="1"/>
      <w:marLeft w:val="0"/>
      <w:marRight w:val="0"/>
      <w:marTop w:val="0"/>
      <w:marBottom w:val="0"/>
      <w:divBdr>
        <w:top w:val="none" w:sz="0" w:space="0" w:color="auto"/>
        <w:left w:val="none" w:sz="0" w:space="0" w:color="auto"/>
        <w:bottom w:val="none" w:sz="0" w:space="0" w:color="auto"/>
        <w:right w:val="none" w:sz="0" w:space="0" w:color="auto"/>
      </w:divBdr>
      <w:divsChild>
        <w:div w:id="1328630698">
          <w:marLeft w:val="0"/>
          <w:marRight w:val="0"/>
          <w:marTop w:val="0"/>
          <w:marBottom w:val="0"/>
          <w:divBdr>
            <w:top w:val="single" w:sz="2" w:space="0" w:color="auto"/>
            <w:left w:val="single" w:sz="2" w:space="0" w:color="auto"/>
            <w:bottom w:val="single" w:sz="2" w:space="0" w:color="auto"/>
            <w:right w:val="single" w:sz="2" w:space="0" w:color="auto"/>
          </w:divBdr>
          <w:divsChild>
            <w:div w:id="968626820">
              <w:marLeft w:val="0"/>
              <w:marRight w:val="0"/>
              <w:marTop w:val="0"/>
              <w:marBottom w:val="0"/>
              <w:divBdr>
                <w:top w:val="single" w:sz="2" w:space="0" w:color="auto"/>
                <w:left w:val="single" w:sz="2" w:space="0" w:color="auto"/>
                <w:bottom w:val="single" w:sz="2" w:space="0" w:color="auto"/>
                <w:right w:val="single" w:sz="2" w:space="0" w:color="auto"/>
              </w:divBdr>
            </w:div>
            <w:div w:id="1316035858">
              <w:marLeft w:val="0"/>
              <w:marRight w:val="0"/>
              <w:marTop w:val="0"/>
              <w:marBottom w:val="0"/>
              <w:divBdr>
                <w:top w:val="single" w:sz="2" w:space="0" w:color="auto"/>
                <w:left w:val="single" w:sz="2" w:space="0" w:color="auto"/>
                <w:bottom w:val="single" w:sz="2" w:space="0" w:color="auto"/>
                <w:right w:val="single" w:sz="2" w:space="0" w:color="auto"/>
              </w:divBdr>
            </w:div>
          </w:divsChild>
        </w:div>
        <w:div w:id="1292634216">
          <w:marLeft w:val="0"/>
          <w:marRight w:val="0"/>
          <w:marTop w:val="0"/>
          <w:marBottom w:val="0"/>
          <w:divBdr>
            <w:top w:val="single" w:sz="2" w:space="0" w:color="auto"/>
            <w:left w:val="single" w:sz="2" w:space="0" w:color="auto"/>
            <w:bottom w:val="single" w:sz="2" w:space="0" w:color="auto"/>
            <w:right w:val="single" w:sz="2" w:space="0" w:color="auto"/>
          </w:divBdr>
          <w:divsChild>
            <w:div w:id="1693532085">
              <w:marLeft w:val="0"/>
              <w:marRight w:val="0"/>
              <w:marTop w:val="0"/>
              <w:marBottom w:val="0"/>
              <w:divBdr>
                <w:top w:val="single" w:sz="2" w:space="0" w:color="auto"/>
                <w:left w:val="single" w:sz="2" w:space="0" w:color="auto"/>
                <w:bottom w:val="single" w:sz="2" w:space="0" w:color="auto"/>
                <w:right w:val="single" w:sz="2" w:space="0" w:color="auto"/>
              </w:divBdr>
            </w:div>
            <w:div w:id="724062993">
              <w:marLeft w:val="0"/>
              <w:marRight w:val="0"/>
              <w:marTop w:val="0"/>
              <w:marBottom w:val="0"/>
              <w:divBdr>
                <w:top w:val="single" w:sz="2" w:space="0" w:color="auto"/>
                <w:left w:val="single" w:sz="2" w:space="0" w:color="auto"/>
                <w:bottom w:val="single" w:sz="2" w:space="0" w:color="auto"/>
                <w:right w:val="single" w:sz="2" w:space="0" w:color="auto"/>
              </w:divBdr>
            </w:div>
          </w:divsChild>
        </w:div>
        <w:div w:id="2104450138">
          <w:marLeft w:val="0"/>
          <w:marRight w:val="0"/>
          <w:marTop w:val="0"/>
          <w:marBottom w:val="0"/>
          <w:divBdr>
            <w:top w:val="single" w:sz="2" w:space="0" w:color="auto"/>
            <w:left w:val="single" w:sz="2" w:space="0" w:color="auto"/>
            <w:bottom w:val="single" w:sz="2" w:space="0" w:color="auto"/>
            <w:right w:val="single" w:sz="2" w:space="0" w:color="auto"/>
          </w:divBdr>
          <w:divsChild>
            <w:div w:id="296883468">
              <w:marLeft w:val="0"/>
              <w:marRight w:val="0"/>
              <w:marTop w:val="0"/>
              <w:marBottom w:val="0"/>
              <w:divBdr>
                <w:top w:val="single" w:sz="2" w:space="0" w:color="auto"/>
                <w:left w:val="single" w:sz="2" w:space="0" w:color="auto"/>
                <w:bottom w:val="single" w:sz="2" w:space="0" w:color="auto"/>
                <w:right w:val="single" w:sz="2" w:space="0" w:color="auto"/>
              </w:divBdr>
            </w:div>
            <w:div w:id="17434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3297387">
      <w:bodyDiv w:val="1"/>
      <w:marLeft w:val="0"/>
      <w:marRight w:val="0"/>
      <w:marTop w:val="0"/>
      <w:marBottom w:val="0"/>
      <w:divBdr>
        <w:top w:val="none" w:sz="0" w:space="0" w:color="auto"/>
        <w:left w:val="none" w:sz="0" w:space="0" w:color="auto"/>
        <w:bottom w:val="none" w:sz="0" w:space="0" w:color="auto"/>
        <w:right w:val="none" w:sz="0" w:space="0" w:color="auto"/>
      </w:divBdr>
      <w:divsChild>
        <w:div w:id="258224132">
          <w:marLeft w:val="0"/>
          <w:marRight w:val="0"/>
          <w:marTop w:val="0"/>
          <w:marBottom w:val="0"/>
          <w:divBdr>
            <w:top w:val="single" w:sz="2" w:space="0" w:color="auto"/>
            <w:left w:val="single" w:sz="2" w:space="0" w:color="auto"/>
            <w:bottom w:val="single" w:sz="2" w:space="0" w:color="auto"/>
            <w:right w:val="single" w:sz="2" w:space="0" w:color="auto"/>
          </w:divBdr>
          <w:divsChild>
            <w:div w:id="1119031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768745">
      <w:bodyDiv w:val="1"/>
      <w:marLeft w:val="0"/>
      <w:marRight w:val="0"/>
      <w:marTop w:val="0"/>
      <w:marBottom w:val="0"/>
      <w:divBdr>
        <w:top w:val="none" w:sz="0" w:space="0" w:color="auto"/>
        <w:left w:val="none" w:sz="0" w:space="0" w:color="auto"/>
        <w:bottom w:val="none" w:sz="0" w:space="0" w:color="auto"/>
        <w:right w:val="none" w:sz="0" w:space="0" w:color="auto"/>
      </w:divBdr>
    </w:div>
    <w:div w:id="671763000">
      <w:bodyDiv w:val="1"/>
      <w:marLeft w:val="0"/>
      <w:marRight w:val="0"/>
      <w:marTop w:val="0"/>
      <w:marBottom w:val="0"/>
      <w:divBdr>
        <w:top w:val="none" w:sz="0" w:space="0" w:color="auto"/>
        <w:left w:val="none" w:sz="0" w:space="0" w:color="auto"/>
        <w:bottom w:val="none" w:sz="0" w:space="0" w:color="auto"/>
        <w:right w:val="none" w:sz="0" w:space="0" w:color="auto"/>
      </w:divBdr>
      <w:divsChild>
        <w:div w:id="2070304872">
          <w:marLeft w:val="0"/>
          <w:marRight w:val="0"/>
          <w:marTop w:val="0"/>
          <w:marBottom w:val="0"/>
          <w:divBdr>
            <w:top w:val="single" w:sz="2" w:space="0" w:color="auto"/>
            <w:left w:val="single" w:sz="2" w:space="0" w:color="auto"/>
            <w:bottom w:val="single" w:sz="2" w:space="0" w:color="auto"/>
            <w:right w:val="single" w:sz="2" w:space="0" w:color="auto"/>
          </w:divBdr>
          <w:divsChild>
            <w:div w:id="1842157378">
              <w:marLeft w:val="0"/>
              <w:marRight w:val="0"/>
              <w:marTop w:val="0"/>
              <w:marBottom w:val="0"/>
              <w:divBdr>
                <w:top w:val="single" w:sz="2" w:space="0" w:color="auto"/>
                <w:left w:val="single" w:sz="2" w:space="0" w:color="auto"/>
                <w:bottom w:val="single" w:sz="2" w:space="0" w:color="auto"/>
                <w:right w:val="single" w:sz="2" w:space="0" w:color="auto"/>
              </w:divBdr>
            </w:div>
            <w:div w:id="1418208699">
              <w:marLeft w:val="0"/>
              <w:marRight w:val="0"/>
              <w:marTop w:val="0"/>
              <w:marBottom w:val="0"/>
              <w:divBdr>
                <w:top w:val="single" w:sz="2" w:space="0" w:color="auto"/>
                <w:left w:val="single" w:sz="2" w:space="0" w:color="auto"/>
                <w:bottom w:val="single" w:sz="2" w:space="0" w:color="auto"/>
                <w:right w:val="single" w:sz="2" w:space="0" w:color="auto"/>
              </w:divBdr>
            </w:div>
          </w:divsChild>
        </w:div>
        <w:div w:id="1515462063">
          <w:marLeft w:val="0"/>
          <w:marRight w:val="0"/>
          <w:marTop w:val="0"/>
          <w:marBottom w:val="0"/>
          <w:divBdr>
            <w:top w:val="single" w:sz="2" w:space="0" w:color="auto"/>
            <w:left w:val="single" w:sz="2" w:space="0" w:color="auto"/>
            <w:bottom w:val="single" w:sz="2" w:space="0" w:color="auto"/>
            <w:right w:val="single" w:sz="2" w:space="0" w:color="auto"/>
          </w:divBdr>
          <w:divsChild>
            <w:div w:id="652761866">
              <w:marLeft w:val="0"/>
              <w:marRight w:val="0"/>
              <w:marTop w:val="0"/>
              <w:marBottom w:val="0"/>
              <w:divBdr>
                <w:top w:val="single" w:sz="2" w:space="0" w:color="auto"/>
                <w:left w:val="single" w:sz="2" w:space="0" w:color="auto"/>
                <w:bottom w:val="single" w:sz="2" w:space="0" w:color="auto"/>
                <w:right w:val="single" w:sz="2" w:space="0" w:color="auto"/>
              </w:divBdr>
            </w:div>
            <w:div w:id="681397549">
              <w:marLeft w:val="0"/>
              <w:marRight w:val="0"/>
              <w:marTop w:val="0"/>
              <w:marBottom w:val="0"/>
              <w:divBdr>
                <w:top w:val="single" w:sz="2" w:space="0" w:color="auto"/>
                <w:left w:val="single" w:sz="2" w:space="0" w:color="auto"/>
                <w:bottom w:val="single" w:sz="2" w:space="0" w:color="auto"/>
                <w:right w:val="single" w:sz="2" w:space="0" w:color="auto"/>
              </w:divBdr>
            </w:div>
          </w:divsChild>
        </w:div>
        <w:div w:id="1770539584">
          <w:marLeft w:val="0"/>
          <w:marRight w:val="0"/>
          <w:marTop w:val="0"/>
          <w:marBottom w:val="0"/>
          <w:divBdr>
            <w:top w:val="single" w:sz="2" w:space="0" w:color="auto"/>
            <w:left w:val="single" w:sz="2" w:space="0" w:color="auto"/>
            <w:bottom w:val="single" w:sz="2" w:space="0" w:color="auto"/>
            <w:right w:val="single" w:sz="2" w:space="0" w:color="auto"/>
          </w:divBdr>
          <w:divsChild>
            <w:div w:id="1717198536">
              <w:marLeft w:val="0"/>
              <w:marRight w:val="0"/>
              <w:marTop w:val="0"/>
              <w:marBottom w:val="0"/>
              <w:divBdr>
                <w:top w:val="single" w:sz="2" w:space="0" w:color="auto"/>
                <w:left w:val="single" w:sz="2" w:space="0" w:color="auto"/>
                <w:bottom w:val="single" w:sz="2" w:space="0" w:color="auto"/>
                <w:right w:val="single" w:sz="2" w:space="0" w:color="auto"/>
              </w:divBdr>
            </w:div>
            <w:div w:id="918754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0839606">
      <w:bodyDiv w:val="1"/>
      <w:marLeft w:val="0"/>
      <w:marRight w:val="0"/>
      <w:marTop w:val="0"/>
      <w:marBottom w:val="0"/>
      <w:divBdr>
        <w:top w:val="none" w:sz="0" w:space="0" w:color="auto"/>
        <w:left w:val="none" w:sz="0" w:space="0" w:color="auto"/>
        <w:bottom w:val="none" w:sz="0" w:space="0" w:color="auto"/>
        <w:right w:val="none" w:sz="0" w:space="0" w:color="auto"/>
      </w:divBdr>
      <w:divsChild>
        <w:div w:id="197472080">
          <w:marLeft w:val="0"/>
          <w:marRight w:val="0"/>
          <w:marTop w:val="0"/>
          <w:marBottom w:val="0"/>
          <w:divBdr>
            <w:top w:val="single" w:sz="2" w:space="0" w:color="auto"/>
            <w:left w:val="single" w:sz="2" w:space="0" w:color="auto"/>
            <w:bottom w:val="single" w:sz="2" w:space="0" w:color="auto"/>
            <w:right w:val="single" w:sz="2" w:space="0" w:color="auto"/>
          </w:divBdr>
          <w:divsChild>
            <w:div w:id="24368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820897">
      <w:bodyDiv w:val="1"/>
      <w:marLeft w:val="0"/>
      <w:marRight w:val="0"/>
      <w:marTop w:val="0"/>
      <w:marBottom w:val="0"/>
      <w:divBdr>
        <w:top w:val="none" w:sz="0" w:space="0" w:color="auto"/>
        <w:left w:val="none" w:sz="0" w:space="0" w:color="auto"/>
        <w:bottom w:val="none" w:sz="0" w:space="0" w:color="auto"/>
        <w:right w:val="none" w:sz="0" w:space="0" w:color="auto"/>
      </w:divBdr>
      <w:divsChild>
        <w:div w:id="1165781449">
          <w:marLeft w:val="0"/>
          <w:marRight w:val="0"/>
          <w:marTop w:val="0"/>
          <w:marBottom w:val="0"/>
          <w:divBdr>
            <w:top w:val="single" w:sz="2" w:space="15" w:color="auto"/>
            <w:left w:val="single" w:sz="2" w:space="15" w:color="auto"/>
            <w:bottom w:val="single" w:sz="2" w:space="15" w:color="auto"/>
            <w:right w:val="single" w:sz="2" w:space="15" w:color="auto"/>
          </w:divBdr>
          <w:divsChild>
            <w:div w:id="496576901">
              <w:marLeft w:val="0"/>
              <w:marRight w:val="0"/>
              <w:marTop w:val="0"/>
              <w:marBottom w:val="0"/>
              <w:divBdr>
                <w:top w:val="single" w:sz="2" w:space="0" w:color="auto"/>
                <w:left w:val="single" w:sz="2" w:space="0" w:color="auto"/>
                <w:bottom w:val="single" w:sz="2" w:space="0" w:color="auto"/>
                <w:right w:val="single" w:sz="2" w:space="0" w:color="auto"/>
              </w:divBdr>
            </w:div>
            <w:div w:id="1947926606">
              <w:marLeft w:val="0"/>
              <w:marRight w:val="0"/>
              <w:marTop w:val="0"/>
              <w:marBottom w:val="0"/>
              <w:divBdr>
                <w:top w:val="single" w:sz="2" w:space="0" w:color="auto"/>
                <w:left w:val="single" w:sz="2" w:space="0" w:color="auto"/>
                <w:bottom w:val="single" w:sz="2" w:space="0" w:color="auto"/>
                <w:right w:val="single" w:sz="2" w:space="0" w:color="auto"/>
              </w:divBdr>
            </w:div>
          </w:divsChild>
        </w:div>
        <w:div w:id="1923948475">
          <w:marLeft w:val="0"/>
          <w:marRight w:val="0"/>
          <w:marTop w:val="0"/>
          <w:marBottom w:val="0"/>
          <w:divBdr>
            <w:top w:val="single" w:sz="2" w:space="0" w:color="auto"/>
            <w:left w:val="single" w:sz="2" w:space="0" w:color="auto"/>
            <w:bottom w:val="single" w:sz="2" w:space="0" w:color="auto"/>
            <w:right w:val="single" w:sz="2" w:space="0" w:color="auto"/>
          </w:divBdr>
        </w:div>
        <w:div w:id="1531644654">
          <w:marLeft w:val="0"/>
          <w:marRight w:val="0"/>
          <w:marTop w:val="0"/>
          <w:marBottom w:val="0"/>
          <w:divBdr>
            <w:top w:val="single" w:sz="2" w:space="0" w:color="auto"/>
            <w:left w:val="single" w:sz="2" w:space="0" w:color="auto"/>
            <w:bottom w:val="single" w:sz="2" w:space="0" w:color="auto"/>
            <w:right w:val="single" w:sz="2" w:space="0" w:color="auto"/>
          </w:divBdr>
          <w:divsChild>
            <w:div w:id="320931466">
              <w:marLeft w:val="0"/>
              <w:marRight w:val="0"/>
              <w:marTop w:val="0"/>
              <w:marBottom w:val="0"/>
              <w:divBdr>
                <w:top w:val="single" w:sz="2" w:space="0" w:color="auto"/>
                <w:left w:val="single" w:sz="2" w:space="0" w:color="auto"/>
                <w:bottom w:val="single" w:sz="2" w:space="0" w:color="auto"/>
                <w:right w:val="single" w:sz="2" w:space="0" w:color="auto"/>
              </w:divBdr>
              <w:divsChild>
                <w:div w:id="1824394288">
                  <w:marLeft w:val="0"/>
                  <w:marRight w:val="0"/>
                  <w:marTop w:val="0"/>
                  <w:marBottom w:val="0"/>
                  <w:divBdr>
                    <w:top w:val="single" w:sz="2" w:space="0" w:color="auto"/>
                    <w:left w:val="single" w:sz="2" w:space="0" w:color="auto"/>
                    <w:bottom w:val="single" w:sz="2" w:space="0" w:color="auto"/>
                    <w:right w:val="single" w:sz="2" w:space="0" w:color="auto"/>
                  </w:divBdr>
                  <w:divsChild>
                    <w:div w:id="1214344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9835276">
          <w:marLeft w:val="0"/>
          <w:marRight w:val="0"/>
          <w:marTop w:val="0"/>
          <w:marBottom w:val="0"/>
          <w:divBdr>
            <w:top w:val="single" w:sz="2" w:space="15" w:color="auto"/>
            <w:left w:val="single" w:sz="2" w:space="15" w:color="auto"/>
            <w:bottom w:val="single" w:sz="2" w:space="15" w:color="auto"/>
            <w:right w:val="single" w:sz="2" w:space="15" w:color="auto"/>
          </w:divBdr>
          <w:divsChild>
            <w:div w:id="1167937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3618712">
      <w:bodyDiv w:val="1"/>
      <w:marLeft w:val="0"/>
      <w:marRight w:val="0"/>
      <w:marTop w:val="0"/>
      <w:marBottom w:val="0"/>
      <w:divBdr>
        <w:top w:val="none" w:sz="0" w:space="0" w:color="auto"/>
        <w:left w:val="none" w:sz="0" w:space="0" w:color="auto"/>
        <w:bottom w:val="none" w:sz="0" w:space="0" w:color="auto"/>
        <w:right w:val="none" w:sz="0" w:space="0" w:color="auto"/>
      </w:divBdr>
    </w:div>
    <w:div w:id="948849644">
      <w:bodyDiv w:val="1"/>
      <w:marLeft w:val="0"/>
      <w:marRight w:val="0"/>
      <w:marTop w:val="0"/>
      <w:marBottom w:val="0"/>
      <w:divBdr>
        <w:top w:val="none" w:sz="0" w:space="0" w:color="auto"/>
        <w:left w:val="none" w:sz="0" w:space="0" w:color="auto"/>
        <w:bottom w:val="none" w:sz="0" w:space="0" w:color="auto"/>
        <w:right w:val="none" w:sz="0" w:space="0" w:color="auto"/>
      </w:divBdr>
      <w:divsChild>
        <w:div w:id="1884519354">
          <w:marLeft w:val="0"/>
          <w:marRight w:val="0"/>
          <w:marTop w:val="0"/>
          <w:marBottom w:val="0"/>
          <w:divBdr>
            <w:top w:val="single" w:sz="2" w:space="0" w:color="auto"/>
            <w:left w:val="single" w:sz="2" w:space="0" w:color="auto"/>
            <w:bottom w:val="single" w:sz="2" w:space="0" w:color="auto"/>
            <w:right w:val="single" w:sz="2" w:space="0" w:color="auto"/>
          </w:divBdr>
          <w:divsChild>
            <w:div w:id="666640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110812">
      <w:bodyDiv w:val="1"/>
      <w:marLeft w:val="0"/>
      <w:marRight w:val="0"/>
      <w:marTop w:val="0"/>
      <w:marBottom w:val="0"/>
      <w:divBdr>
        <w:top w:val="none" w:sz="0" w:space="0" w:color="auto"/>
        <w:left w:val="none" w:sz="0" w:space="0" w:color="auto"/>
        <w:bottom w:val="none" w:sz="0" w:space="0" w:color="auto"/>
        <w:right w:val="none" w:sz="0" w:space="0" w:color="auto"/>
      </w:divBdr>
    </w:div>
    <w:div w:id="968586097">
      <w:bodyDiv w:val="1"/>
      <w:marLeft w:val="0"/>
      <w:marRight w:val="0"/>
      <w:marTop w:val="0"/>
      <w:marBottom w:val="0"/>
      <w:divBdr>
        <w:top w:val="none" w:sz="0" w:space="0" w:color="auto"/>
        <w:left w:val="none" w:sz="0" w:space="0" w:color="auto"/>
        <w:bottom w:val="none" w:sz="0" w:space="0" w:color="auto"/>
        <w:right w:val="none" w:sz="0" w:space="0" w:color="auto"/>
      </w:divBdr>
    </w:div>
    <w:div w:id="1033458216">
      <w:bodyDiv w:val="1"/>
      <w:marLeft w:val="0"/>
      <w:marRight w:val="0"/>
      <w:marTop w:val="0"/>
      <w:marBottom w:val="0"/>
      <w:divBdr>
        <w:top w:val="none" w:sz="0" w:space="0" w:color="auto"/>
        <w:left w:val="none" w:sz="0" w:space="0" w:color="auto"/>
        <w:bottom w:val="none" w:sz="0" w:space="0" w:color="auto"/>
        <w:right w:val="none" w:sz="0" w:space="0" w:color="auto"/>
      </w:divBdr>
    </w:div>
    <w:div w:id="1175340093">
      <w:bodyDiv w:val="1"/>
      <w:marLeft w:val="0"/>
      <w:marRight w:val="0"/>
      <w:marTop w:val="0"/>
      <w:marBottom w:val="0"/>
      <w:divBdr>
        <w:top w:val="none" w:sz="0" w:space="0" w:color="auto"/>
        <w:left w:val="none" w:sz="0" w:space="0" w:color="auto"/>
        <w:bottom w:val="none" w:sz="0" w:space="0" w:color="auto"/>
        <w:right w:val="none" w:sz="0" w:space="0" w:color="auto"/>
      </w:divBdr>
    </w:div>
    <w:div w:id="1520729144">
      <w:bodyDiv w:val="1"/>
      <w:marLeft w:val="0"/>
      <w:marRight w:val="0"/>
      <w:marTop w:val="0"/>
      <w:marBottom w:val="0"/>
      <w:divBdr>
        <w:top w:val="none" w:sz="0" w:space="0" w:color="auto"/>
        <w:left w:val="none" w:sz="0" w:space="0" w:color="auto"/>
        <w:bottom w:val="none" w:sz="0" w:space="0" w:color="auto"/>
        <w:right w:val="none" w:sz="0" w:space="0" w:color="auto"/>
      </w:divBdr>
    </w:div>
    <w:div w:id="1983464820">
      <w:bodyDiv w:val="1"/>
      <w:marLeft w:val="0"/>
      <w:marRight w:val="0"/>
      <w:marTop w:val="0"/>
      <w:marBottom w:val="0"/>
      <w:divBdr>
        <w:top w:val="none" w:sz="0" w:space="0" w:color="auto"/>
        <w:left w:val="none" w:sz="0" w:space="0" w:color="auto"/>
        <w:bottom w:val="none" w:sz="0" w:space="0" w:color="auto"/>
        <w:right w:val="none" w:sz="0" w:space="0" w:color="auto"/>
      </w:divBdr>
      <w:divsChild>
        <w:div w:id="639966450">
          <w:marLeft w:val="0"/>
          <w:marRight w:val="0"/>
          <w:marTop w:val="0"/>
          <w:marBottom w:val="0"/>
          <w:divBdr>
            <w:top w:val="single" w:sz="2" w:space="15" w:color="auto"/>
            <w:left w:val="single" w:sz="2" w:space="15" w:color="auto"/>
            <w:bottom w:val="single" w:sz="2" w:space="15" w:color="auto"/>
            <w:right w:val="single" w:sz="2" w:space="15" w:color="auto"/>
          </w:divBdr>
          <w:divsChild>
            <w:div w:id="2107848721">
              <w:marLeft w:val="0"/>
              <w:marRight w:val="0"/>
              <w:marTop w:val="0"/>
              <w:marBottom w:val="0"/>
              <w:divBdr>
                <w:top w:val="single" w:sz="2" w:space="0" w:color="auto"/>
                <w:left w:val="single" w:sz="2" w:space="0" w:color="auto"/>
                <w:bottom w:val="single" w:sz="2" w:space="0" w:color="auto"/>
                <w:right w:val="single" w:sz="2" w:space="0" w:color="auto"/>
              </w:divBdr>
            </w:div>
            <w:div w:id="104813104">
              <w:marLeft w:val="0"/>
              <w:marRight w:val="0"/>
              <w:marTop w:val="0"/>
              <w:marBottom w:val="0"/>
              <w:divBdr>
                <w:top w:val="single" w:sz="2" w:space="0" w:color="auto"/>
                <w:left w:val="single" w:sz="2" w:space="0" w:color="auto"/>
                <w:bottom w:val="single" w:sz="2" w:space="0" w:color="auto"/>
                <w:right w:val="single" w:sz="2" w:space="0" w:color="auto"/>
              </w:divBdr>
            </w:div>
          </w:divsChild>
        </w:div>
        <w:div w:id="1851064941">
          <w:marLeft w:val="0"/>
          <w:marRight w:val="0"/>
          <w:marTop w:val="0"/>
          <w:marBottom w:val="0"/>
          <w:divBdr>
            <w:top w:val="single" w:sz="2" w:space="0" w:color="auto"/>
            <w:left w:val="single" w:sz="2" w:space="0" w:color="auto"/>
            <w:bottom w:val="single" w:sz="2" w:space="0" w:color="auto"/>
            <w:right w:val="single" w:sz="2" w:space="0" w:color="auto"/>
          </w:divBdr>
        </w:div>
        <w:div w:id="326832915">
          <w:marLeft w:val="0"/>
          <w:marRight w:val="0"/>
          <w:marTop w:val="0"/>
          <w:marBottom w:val="0"/>
          <w:divBdr>
            <w:top w:val="single" w:sz="2" w:space="0" w:color="auto"/>
            <w:left w:val="single" w:sz="2" w:space="0" w:color="auto"/>
            <w:bottom w:val="single" w:sz="2" w:space="0" w:color="auto"/>
            <w:right w:val="single" w:sz="2" w:space="0" w:color="auto"/>
          </w:divBdr>
          <w:divsChild>
            <w:div w:id="1356300120">
              <w:marLeft w:val="0"/>
              <w:marRight w:val="0"/>
              <w:marTop w:val="0"/>
              <w:marBottom w:val="0"/>
              <w:divBdr>
                <w:top w:val="single" w:sz="2" w:space="0" w:color="auto"/>
                <w:left w:val="single" w:sz="2" w:space="0" w:color="auto"/>
                <w:bottom w:val="single" w:sz="2" w:space="0" w:color="auto"/>
                <w:right w:val="single" w:sz="2" w:space="0" w:color="auto"/>
              </w:divBdr>
              <w:divsChild>
                <w:div w:id="1093357365">
                  <w:marLeft w:val="0"/>
                  <w:marRight w:val="0"/>
                  <w:marTop w:val="0"/>
                  <w:marBottom w:val="0"/>
                  <w:divBdr>
                    <w:top w:val="single" w:sz="2" w:space="0" w:color="auto"/>
                    <w:left w:val="single" w:sz="2" w:space="0" w:color="auto"/>
                    <w:bottom w:val="single" w:sz="2" w:space="0" w:color="auto"/>
                    <w:right w:val="single" w:sz="2" w:space="0" w:color="auto"/>
                  </w:divBdr>
                  <w:divsChild>
                    <w:div w:id="58465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812675">
          <w:marLeft w:val="0"/>
          <w:marRight w:val="0"/>
          <w:marTop w:val="0"/>
          <w:marBottom w:val="0"/>
          <w:divBdr>
            <w:top w:val="single" w:sz="2" w:space="15" w:color="auto"/>
            <w:left w:val="single" w:sz="2" w:space="15" w:color="auto"/>
            <w:bottom w:val="single" w:sz="2" w:space="15" w:color="auto"/>
            <w:right w:val="single" w:sz="2" w:space="15" w:color="auto"/>
          </w:divBdr>
          <w:divsChild>
            <w:div w:id="1620993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358171">
      <w:bodyDiv w:val="1"/>
      <w:marLeft w:val="0"/>
      <w:marRight w:val="0"/>
      <w:marTop w:val="0"/>
      <w:marBottom w:val="0"/>
      <w:divBdr>
        <w:top w:val="none" w:sz="0" w:space="0" w:color="auto"/>
        <w:left w:val="none" w:sz="0" w:space="0" w:color="auto"/>
        <w:bottom w:val="none" w:sz="0" w:space="0" w:color="auto"/>
        <w:right w:val="none" w:sz="0" w:space="0" w:color="auto"/>
      </w:divBdr>
      <w:divsChild>
        <w:div w:id="1158110418">
          <w:marLeft w:val="0"/>
          <w:marRight w:val="0"/>
          <w:marTop w:val="0"/>
          <w:marBottom w:val="0"/>
          <w:divBdr>
            <w:top w:val="single" w:sz="2" w:space="0" w:color="auto"/>
            <w:left w:val="single" w:sz="2" w:space="0" w:color="auto"/>
            <w:bottom w:val="single" w:sz="2" w:space="0" w:color="auto"/>
            <w:right w:val="single" w:sz="2" w:space="0" w:color="auto"/>
          </w:divBdr>
          <w:divsChild>
            <w:div w:id="244075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354632">
      <w:bodyDiv w:val="1"/>
      <w:marLeft w:val="0"/>
      <w:marRight w:val="0"/>
      <w:marTop w:val="0"/>
      <w:marBottom w:val="0"/>
      <w:divBdr>
        <w:top w:val="none" w:sz="0" w:space="0" w:color="auto"/>
        <w:left w:val="none" w:sz="0" w:space="0" w:color="auto"/>
        <w:bottom w:val="none" w:sz="0" w:space="0" w:color="auto"/>
        <w:right w:val="none" w:sz="0" w:space="0" w:color="auto"/>
      </w:divBdr>
    </w:div>
    <w:div w:id="2143498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zuscoffee.com/products/kopi-patah-hati-zus-frozee-cold-cup-650ml-22oz" TargetMode="External"/><Relationship Id="rId13" Type="http://schemas.openxmlformats.org/officeDocument/2006/relationships/hyperlink" Target="https://shop.zuscoffee.com/products/zus-all-day-cup-500ml-17oz-sundaze-collection" TargetMode="External"/><Relationship Id="rId3" Type="http://schemas.openxmlformats.org/officeDocument/2006/relationships/styles" Target="styles.xml"/><Relationship Id="rId7" Type="http://schemas.openxmlformats.org/officeDocument/2006/relationships/hyperlink" Target="https://shop.zuscoffee.com/products/corak-malaysia-tiga-sekawan-bundle" TargetMode="External"/><Relationship Id="rId12" Type="http://schemas.openxmlformats.org/officeDocument/2006/relationships/hyperlink" Target="https://shop.zuscoffee.com/products/zus-frozee-cold-cup-650ml-22o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hop.zuscoffee.com/products/zus-all-day-cup-500ml-17oz-mountain-collection" TargetMode="External"/><Relationship Id="rId11" Type="http://schemas.openxmlformats.org/officeDocument/2006/relationships/hyperlink" Target="https://shop.zuscoffee.com/products/zus-all-day-cup-500ml-17oz" TargetMode="External"/><Relationship Id="rId5" Type="http://schemas.openxmlformats.org/officeDocument/2006/relationships/webSettings" Target="webSettings.xml"/><Relationship Id="rId15" Type="http://schemas.openxmlformats.org/officeDocument/2006/relationships/hyperlink" Target="https://shop.zuscoffee.com/products/zus-stainless-steel-mug-14oz" TargetMode="External"/><Relationship Id="rId10" Type="http://schemas.openxmlformats.org/officeDocument/2006/relationships/hyperlink" Target="https://shop.zuscoffee.com/products/zus-all-can-tumbler-600ml-20oz" TargetMode="External"/><Relationship Id="rId4" Type="http://schemas.openxmlformats.org/officeDocument/2006/relationships/settings" Target="settings.xml"/><Relationship Id="rId9" Type="http://schemas.openxmlformats.org/officeDocument/2006/relationships/hyperlink" Target="https://shop.zuscoffee.com/products/zus-og-cup-2-0-with-screw-on-lid" TargetMode="External"/><Relationship Id="rId14" Type="http://schemas.openxmlformats.org/officeDocument/2006/relationships/hyperlink" Target="https://shop.zuscoffee.com/products/zus-og-ceramic-mug-16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JOANNE LIM JO EN</cp:lastModifiedBy>
  <cp:revision>4</cp:revision>
  <dcterms:created xsi:type="dcterms:W3CDTF">2013-12-23T23:15:00Z</dcterms:created>
  <dcterms:modified xsi:type="dcterms:W3CDTF">2025-07-07T06:42:00Z</dcterms:modified>
  <cp:category/>
</cp:coreProperties>
</file>